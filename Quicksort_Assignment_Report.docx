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40" w:rsidRDefault="00A20240" w:rsidP="00A20240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0240">
        <w:rPr>
          <w:rFonts w:ascii="Times New Roman" w:hAnsi="Times New Roman" w:cs="Times New Roman"/>
          <w:b/>
          <w:sz w:val="32"/>
          <w:szCs w:val="32"/>
        </w:rPr>
        <w:t>Assignment 5: Quicksort Algorithm Implementation, Analysis, and Randomization</w:t>
      </w:r>
    </w:p>
    <w:p w:rsidR="00A20240" w:rsidRPr="003855FB" w:rsidRDefault="00A20240" w:rsidP="00A20240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>Mazen Abdul Rahman Mohammed</w:t>
      </w:r>
    </w:p>
    <w:p w:rsidR="00A20240" w:rsidRPr="003855FB" w:rsidRDefault="00A20240" w:rsidP="00A20240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>Student ID: 005030764</w:t>
      </w:r>
    </w:p>
    <w:p w:rsidR="00A20240" w:rsidRPr="003855FB" w:rsidRDefault="00A20240" w:rsidP="00A20240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 xml:space="preserve">University of </w:t>
      </w:r>
      <w:proofErr w:type="gramStart"/>
      <w:r w:rsidRPr="003855FB">
        <w:rPr>
          <w:rFonts w:ascii="Times New Roman" w:hAnsi="Times New Roman" w:cs="Times New Roman"/>
          <w:b/>
          <w:sz w:val="32"/>
          <w:szCs w:val="32"/>
        </w:rPr>
        <w:t>The</w:t>
      </w:r>
      <w:proofErr w:type="gramEnd"/>
      <w:r w:rsidRPr="003855F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55FB">
        <w:rPr>
          <w:rFonts w:ascii="Times New Roman" w:hAnsi="Times New Roman" w:cs="Times New Roman"/>
          <w:b/>
          <w:sz w:val="32"/>
          <w:szCs w:val="32"/>
        </w:rPr>
        <w:t>Cumberlands</w:t>
      </w:r>
      <w:proofErr w:type="spellEnd"/>
    </w:p>
    <w:p w:rsidR="00A20240" w:rsidRPr="003855FB" w:rsidRDefault="00A20240" w:rsidP="00A20240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>Algorithms and Data Structures (MSCS-532-B01) - Second Bi-term</w:t>
      </w:r>
    </w:p>
    <w:p w:rsidR="00A20240" w:rsidRPr="003855FB" w:rsidRDefault="00A20240" w:rsidP="00A20240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>Dr. Vanessa Cooper</w:t>
      </w:r>
    </w:p>
    <w:p w:rsidR="00A20240" w:rsidRPr="003855FB" w:rsidRDefault="00A20240" w:rsidP="00A20240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11/17</w:t>
      </w:r>
      <w:r w:rsidRPr="003855FB">
        <w:rPr>
          <w:rFonts w:ascii="Times New Roman" w:hAnsi="Times New Roman" w:cs="Times New Roman"/>
          <w:b/>
          <w:sz w:val="32"/>
          <w:szCs w:val="32"/>
        </w:rPr>
        <w:t>/2024</w:t>
      </w:r>
    </w:p>
    <w:p w:rsidR="00A20240" w:rsidRDefault="00A20240" w:rsidP="00A20240"/>
    <w:p w:rsidR="00A20240" w:rsidRDefault="00A20240" w:rsidP="00A20240"/>
    <w:p w:rsidR="00A20240" w:rsidRDefault="00A20240" w:rsidP="00A20240"/>
    <w:p w:rsidR="00A20240" w:rsidRDefault="00A20240" w:rsidP="00A20240"/>
    <w:p w:rsidR="00A20240" w:rsidRDefault="00A20240" w:rsidP="00A20240"/>
    <w:p w:rsidR="00A20240" w:rsidRDefault="00A20240" w:rsidP="00A20240"/>
    <w:p w:rsidR="00A20240" w:rsidRDefault="00A20240" w:rsidP="00A20240"/>
    <w:p w:rsidR="00A20240" w:rsidRDefault="00A20240" w:rsidP="00A20240"/>
    <w:p w:rsidR="00A20240" w:rsidRDefault="00A20240" w:rsidP="00A20240"/>
    <w:p w:rsidR="00A20240" w:rsidRPr="00A20240" w:rsidRDefault="00A20240" w:rsidP="00A20240"/>
    <w:p w:rsidR="00A20240" w:rsidRDefault="00A20240" w:rsidP="00A20240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lastRenderedPageBreak/>
        <w:t>Assignment 5: Quicksort Algorithm Implementation, Analysis, and Randomization</w:t>
      </w:r>
    </w:p>
    <w:p w:rsidR="00A20240" w:rsidRDefault="00A20240" w:rsidP="00A67B3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8632D" w:rsidRPr="00A67B35" w:rsidRDefault="00E26060" w:rsidP="00A67B3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Overview</w:t>
      </w:r>
    </w:p>
    <w:p w:rsidR="00A8632D" w:rsidRPr="00A67B35" w:rsidRDefault="00E26060" w:rsidP="00A67B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This report discusses the implementation, analysis, and randomization of the Quicksort algorithm. </w:t>
      </w:r>
      <w:r w:rsidRPr="00A67B35">
        <w:rPr>
          <w:rFonts w:ascii="Times New Roman" w:hAnsi="Times New Roman" w:cs="Times New Roman"/>
          <w:sz w:val="24"/>
          <w:szCs w:val="24"/>
        </w:rPr>
        <w:br/>
      </w:r>
      <w:r w:rsidRPr="00A67B35">
        <w:rPr>
          <w:rFonts w:ascii="Times New Roman" w:hAnsi="Times New Roman" w:cs="Times New Roman"/>
          <w:sz w:val="24"/>
          <w:szCs w:val="24"/>
        </w:rPr>
        <w:t xml:space="preserve">Both deterministic and randomized versions were implemented and compared empirically across different input sizes and data distributions. </w:t>
      </w:r>
      <w:r w:rsidRPr="00A67B35">
        <w:rPr>
          <w:rFonts w:ascii="Times New Roman" w:hAnsi="Times New Roman" w:cs="Times New Roman"/>
          <w:sz w:val="24"/>
          <w:szCs w:val="24"/>
        </w:rPr>
        <w:br/>
        <w:t>The insights gained provide an understanding of Quicksort's behavior and performance under varying scenarios.</w:t>
      </w:r>
    </w:p>
    <w:p w:rsidR="00A8632D" w:rsidRPr="00A67B35" w:rsidRDefault="00E26060" w:rsidP="00A67B3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1. Impl</w:t>
      </w:r>
      <w:r w:rsidRPr="00A67B35">
        <w:rPr>
          <w:rFonts w:ascii="Times New Roman" w:hAnsi="Times New Roman" w:cs="Times New Roman"/>
          <w:sz w:val="24"/>
          <w:szCs w:val="24"/>
        </w:rPr>
        <w:t>ementation</w:t>
      </w:r>
    </w:p>
    <w:p w:rsidR="00A8632D" w:rsidRPr="00A67B35" w:rsidRDefault="00E26060" w:rsidP="00A67B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br/>
      </w:r>
      <w:r w:rsidR="003B1F00" w:rsidRPr="00A67B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C61413" wp14:editId="757235B9">
            <wp:extent cx="5486400" cy="299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B35">
        <w:rPr>
          <w:rFonts w:ascii="Times New Roman" w:hAnsi="Times New Roman" w:cs="Times New Roman"/>
          <w:sz w:val="24"/>
          <w:szCs w:val="24"/>
        </w:rPr>
        <w:br/>
      </w:r>
    </w:p>
    <w:p w:rsidR="00A8632D" w:rsidRPr="00A67B35" w:rsidRDefault="00E26060" w:rsidP="00A67B3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lastRenderedPageBreak/>
        <w:t>2. Performance Analysis</w:t>
      </w:r>
    </w:p>
    <w:p w:rsidR="003B1F00" w:rsidRPr="00A67B35" w:rsidRDefault="003B1F00" w:rsidP="00A67B35">
      <w:pPr>
        <w:pStyle w:val="Heading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Time Complexity Analysis of Quicksort</w:t>
      </w:r>
    </w:p>
    <w:p w:rsidR="003B1F00" w:rsidRPr="00A67B35" w:rsidRDefault="003B1F00" w:rsidP="00A67B35">
      <w:pPr>
        <w:pStyle w:val="NormalWeb"/>
        <w:spacing w:line="480" w:lineRule="auto"/>
      </w:pPr>
      <w:r w:rsidRPr="00A67B35">
        <w:t xml:space="preserve">Quicksort is a divide-and-conquer algorithm. Its efficiency is determined by how well the array is partitioned during each step. Let's </w:t>
      </w:r>
      <w:r w:rsidRPr="00A67B35">
        <w:t>analyse</w:t>
      </w:r>
      <w:r w:rsidRPr="00A67B35">
        <w:t xml:space="preserve"> its time complexity in detail:</w:t>
      </w:r>
    </w:p>
    <w:p w:rsidR="003B1F00" w:rsidRPr="00A67B35" w:rsidRDefault="003B1F00" w:rsidP="00A67B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B1F00" w:rsidRPr="00A67B35" w:rsidRDefault="003B1F00" w:rsidP="00A67B35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 xml:space="preserve">1. Best Case: </w:t>
      </w:r>
      <w:proofErr w:type="gramStart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proofErr w:type="gramEnd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log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)</w:t>
      </w:r>
    </w:p>
    <w:p w:rsidR="003B1F00" w:rsidRPr="00A67B35" w:rsidRDefault="003B1F00" w:rsidP="00A67B35">
      <w:pPr>
        <w:pStyle w:val="NormalWeb"/>
        <w:numPr>
          <w:ilvl w:val="0"/>
          <w:numId w:val="10"/>
        </w:numPr>
        <w:spacing w:line="480" w:lineRule="auto"/>
      </w:pPr>
      <w:r w:rsidRPr="00A67B35">
        <w:rPr>
          <w:rStyle w:val="Strong"/>
        </w:rPr>
        <w:t>When does this happen?</w:t>
      </w:r>
    </w:p>
    <w:p w:rsidR="003B1F00" w:rsidRPr="00A67B35" w:rsidRDefault="003B1F00" w:rsidP="00A67B35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The best case occurs when the pivot divides the array into two nearly equal halves at every step.</w:t>
      </w:r>
    </w:p>
    <w:p w:rsidR="003B1F00" w:rsidRPr="00A67B35" w:rsidRDefault="003B1F00" w:rsidP="00A67B35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For example, if the pivot perfectly splits a 16-element array into two 8-element </w:t>
      </w:r>
      <w:r w:rsidR="008A7BC3">
        <w:rPr>
          <w:rFonts w:ascii="Times New Roman" w:hAnsi="Times New Roman" w:cs="Times New Roman"/>
          <w:sz w:val="24"/>
          <w:szCs w:val="24"/>
        </w:rPr>
        <w:t>sub array</w:t>
      </w:r>
      <w:r w:rsidRPr="00A67B35">
        <w:rPr>
          <w:rFonts w:ascii="Times New Roman" w:hAnsi="Times New Roman" w:cs="Times New Roman"/>
          <w:sz w:val="24"/>
          <w:szCs w:val="24"/>
        </w:rPr>
        <w:t xml:space="preserve">s, then two 4-element </w:t>
      </w:r>
      <w:r w:rsidR="008A7BC3">
        <w:rPr>
          <w:rFonts w:ascii="Times New Roman" w:hAnsi="Times New Roman" w:cs="Times New Roman"/>
          <w:sz w:val="24"/>
          <w:szCs w:val="24"/>
        </w:rPr>
        <w:t>sub array</w:t>
      </w:r>
      <w:r w:rsidRPr="00A67B35">
        <w:rPr>
          <w:rFonts w:ascii="Times New Roman" w:hAnsi="Times New Roman" w:cs="Times New Roman"/>
          <w:sz w:val="24"/>
          <w:szCs w:val="24"/>
        </w:rPr>
        <w:t>s, and so on.</w:t>
      </w:r>
    </w:p>
    <w:p w:rsidR="003B1F00" w:rsidRPr="00A67B35" w:rsidRDefault="003B1F00" w:rsidP="00A67B35">
      <w:pPr>
        <w:pStyle w:val="NormalWeb"/>
        <w:numPr>
          <w:ilvl w:val="0"/>
          <w:numId w:val="10"/>
        </w:numPr>
        <w:spacing w:line="480" w:lineRule="auto"/>
      </w:pPr>
      <w:r w:rsidRPr="00A67B35">
        <w:rPr>
          <w:rStyle w:val="Strong"/>
        </w:rPr>
        <w:t xml:space="preserve">Why </w:t>
      </w:r>
      <w:r w:rsidRPr="00A67B35">
        <w:rPr>
          <w:rStyle w:val="katex-mathml"/>
          <w:rFonts w:eastAsiaTheme="majorEastAsia"/>
          <w:b/>
          <w:bCs/>
        </w:rPr>
        <w:t>O(n</w:t>
      </w:r>
      <w:r w:rsidRPr="00A67B35">
        <w:rPr>
          <w:rStyle w:val="katex-mathml"/>
          <w:rFonts w:eastAsiaTheme="majorEastAsia"/>
          <w:b/>
          <w:bCs/>
        </w:rPr>
        <w:t xml:space="preserve"> </w:t>
      </w:r>
      <w:r w:rsidRPr="00A67B35">
        <w:rPr>
          <w:rStyle w:val="katex-mathml"/>
          <w:rFonts w:eastAsiaTheme="majorEastAsia"/>
          <w:b/>
          <w:bCs/>
        </w:rPr>
        <w:t>log</w:t>
      </w:r>
      <w:r w:rsidRPr="00A67B35">
        <w:rPr>
          <w:rStyle w:val="katex-mathml"/>
          <w:rFonts w:eastAsiaTheme="majorEastAsia"/>
          <w:b/>
          <w:bCs/>
        </w:rPr>
        <w:t xml:space="preserve"> </w:t>
      </w:r>
      <w:r w:rsidRPr="00A67B35">
        <w:rPr>
          <w:rStyle w:val="katex-mathml"/>
          <w:rFonts w:eastAsiaTheme="majorEastAsia"/>
          <w:b/>
          <w:bCs/>
        </w:rPr>
        <w:t>n)</w:t>
      </w:r>
    </w:p>
    <w:p w:rsidR="003B1F00" w:rsidRPr="00A67B35" w:rsidRDefault="003B1F00" w:rsidP="00A67B35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At each level of recursion, we process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Fonts w:ascii="Times New Roman" w:hAnsi="Times New Roman" w:cs="Times New Roman"/>
          <w:sz w:val="24"/>
          <w:szCs w:val="24"/>
        </w:rPr>
        <w:t xml:space="preserve"> elements (partitioning).</w:t>
      </w:r>
    </w:p>
    <w:p w:rsidR="003B1F00" w:rsidRPr="00A67B35" w:rsidRDefault="003B1F00" w:rsidP="00A67B35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The number of levels (or recursive depth) is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log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Fonts w:ascii="Times New Roman" w:hAnsi="Times New Roman" w:cs="Times New Roman"/>
          <w:sz w:val="24"/>
          <w:szCs w:val="24"/>
        </w:rPr>
        <w:t>, as the array is divided into halves repeatedly.</w:t>
      </w:r>
    </w:p>
    <w:p w:rsidR="003B1F00" w:rsidRPr="00A67B35" w:rsidRDefault="003B1F00" w:rsidP="00A67B35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Total work = </w:t>
      </w:r>
      <w:proofErr w:type="spellStart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n+n+n</w:t>
      </w:r>
      <w:proofErr w:type="spellEnd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+</w:t>
      </w:r>
      <w:proofErr w:type="gramStart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…(</w:t>
      </w:r>
      <w:proofErr w:type="gramEnd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log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times)</w:t>
      </w:r>
      <w:r w:rsidRPr="00A67B3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A67B35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A67B35"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mop"/>
          <w:rFonts w:ascii="Times New Roman" w:hAnsi="Times New Roman" w:cs="Times New Roman"/>
          <w:sz w:val="24"/>
          <w:szCs w:val="24"/>
        </w:rPr>
        <w:t>log</w:t>
      </w:r>
      <w:r w:rsidRPr="00A67B35">
        <w:rPr>
          <w:rStyle w:val="mop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A67B35">
        <w:rPr>
          <w:rFonts w:ascii="Times New Roman" w:hAnsi="Times New Roman" w:cs="Times New Roman"/>
          <w:sz w:val="24"/>
          <w:szCs w:val="24"/>
        </w:rPr>
        <w:t>.</w:t>
      </w:r>
    </w:p>
    <w:p w:rsidR="003B1F00" w:rsidRPr="00A67B35" w:rsidRDefault="003B1F00" w:rsidP="00A67B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1F00" w:rsidRPr="00A67B35" w:rsidRDefault="003B1F00" w:rsidP="00A67B35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 xml:space="preserve">2. Average Case: </w:t>
      </w:r>
      <w:proofErr w:type="gramStart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proofErr w:type="gramEnd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log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n)</w:t>
      </w:r>
    </w:p>
    <w:p w:rsidR="003B1F00" w:rsidRPr="00A67B35" w:rsidRDefault="003B1F00" w:rsidP="00A67B35">
      <w:pPr>
        <w:pStyle w:val="NormalWeb"/>
        <w:numPr>
          <w:ilvl w:val="0"/>
          <w:numId w:val="11"/>
        </w:numPr>
        <w:spacing w:line="480" w:lineRule="auto"/>
      </w:pPr>
      <w:r w:rsidRPr="00A67B35">
        <w:rPr>
          <w:rStyle w:val="Strong"/>
        </w:rPr>
        <w:t>When does this happen?</w:t>
      </w:r>
    </w:p>
    <w:p w:rsidR="003B1F00" w:rsidRPr="00A67B35" w:rsidRDefault="003B1F00" w:rsidP="00A67B35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lastRenderedPageBreak/>
        <w:t xml:space="preserve">In the average case, the pivot divides the array unevenly but not too skewed (e.g.,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70%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and 30%)</w:t>
      </w:r>
    </w:p>
    <w:p w:rsidR="003B1F00" w:rsidRPr="00A67B35" w:rsidRDefault="003B1F00" w:rsidP="00A67B35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This is the most realistic scenario for random input.</w:t>
      </w:r>
    </w:p>
    <w:p w:rsidR="003B1F00" w:rsidRPr="00A67B35" w:rsidRDefault="003B1F00" w:rsidP="00A67B35">
      <w:pPr>
        <w:pStyle w:val="NormalWeb"/>
        <w:numPr>
          <w:ilvl w:val="0"/>
          <w:numId w:val="11"/>
        </w:numPr>
        <w:spacing w:line="480" w:lineRule="auto"/>
      </w:pPr>
      <w:r w:rsidRPr="00A67B35">
        <w:rPr>
          <w:rStyle w:val="Strong"/>
        </w:rPr>
        <w:t xml:space="preserve">Why </w:t>
      </w:r>
      <w:proofErr w:type="gramStart"/>
      <w:r w:rsidRPr="00A67B35">
        <w:rPr>
          <w:rStyle w:val="katex-mathml"/>
          <w:rFonts w:eastAsiaTheme="majorEastAsia"/>
          <w:b/>
          <w:bCs/>
        </w:rPr>
        <w:t>O(</w:t>
      </w:r>
      <w:proofErr w:type="gramEnd"/>
      <w:r w:rsidRPr="00A67B35">
        <w:rPr>
          <w:rStyle w:val="katex-mathml"/>
          <w:rFonts w:eastAsiaTheme="majorEastAsia"/>
          <w:b/>
          <w:bCs/>
        </w:rPr>
        <w:t>n</w:t>
      </w:r>
      <w:r w:rsidRPr="00A67B35">
        <w:rPr>
          <w:rStyle w:val="katex-mathml"/>
          <w:rFonts w:eastAsiaTheme="majorEastAsia"/>
          <w:b/>
          <w:bCs/>
        </w:rPr>
        <w:t xml:space="preserve"> </w:t>
      </w:r>
      <w:r w:rsidRPr="00A67B35">
        <w:rPr>
          <w:rStyle w:val="katex-mathml"/>
          <w:rFonts w:eastAsiaTheme="majorEastAsia"/>
          <w:b/>
          <w:bCs/>
        </w:rPr>
        <w:t>log</w:t>
      </w:r>
      <w:r w:rsidRPr="00A67B35">
        <w:rPr>
          <w:rStyle w:val="katex-mathml"/>
          <w:rFonts w:eastAsiaTheme="majorEastAsia"/>
          <w:b/>
          <w:bCs/>
        </w:rPr>
        <w:t xml:space="preserve"> </w:t>
      </w:r>
      <w:r w:rsidRPr="00A67B35">
        <w:rPr>
          <w:rStyle w:val="katex-mathml"/>
          <w:rFonts w:eastAsiaTheme="majorEastAsia"/>
          <w:b/>
          <w:bCs/>
        </w:rPr>
        <w:t>n)</w:t>
      </w:r>
      <w:r w:rsidRPr="00A67B35">
        <w:rPr>
          <w:rStyle w:val="Strong"/>
        </w:rPr>
        <w:t>?</w:t>
      </w:r>
    </w:p>
    <w:p w:rsidR="003B1F00" w:rsidRPr="00A67B35" w:rsidRDefault="003B1F00" w:rsidP="00A67B35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The uneven splits still lead to a logarithmic number of recursive levels because the size of the </w:t>
      </w:r>
      <w:r w:rsidR="008A7BC3">
        <w:rPr>
          <w:rFonts w:ascii="Times New Roman" w:hAnsi="Times New Roman" w:cs="Times New Roman"/>
          <w:sz w:val="24"/>
          <w:szCs w:val="24"/>
        </w:rPr>
        <w:t>sub array</w:t>
      </w:r>
      <w:r w:rsidRPr="00A67B35">
        <w:rPr>
          <w:rFonts w:ascii="Times New Roman" w:hAnsi="Times New Roman" w:cs="Times New Roman"/>
          <w:sz w:val="24"/>
          <w:szCs w:val="24"/>
        </w:rPr>
        <w:t>s decreases exponentially.</w:t>
      </w:r>
    </w:p>
    <w:p w:rsidR="003B1F00" w:rsidRPr="00A67B35" w:rsidRDefault="003B1F00" w:rsidP="00A67B35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Each level still processes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Fonts w:ascii="Times New Roman" w:hAnsi="Times New Roman" w:cs="Times New Roman"/>
          <w:sz w:val="24"/>
          <w:szCs w:val="24"/>
        </w:rPr>
        <w:t xml:space="preserve"> elements (partitioning), resulting in the same total work: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log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</w:p>
    <w:p w:rsidR="003B1F00" w:rsidRPr="00A67B35" w:rsidRDefault="003B1F00" w:rsidP="00A67B35">
      <w:pPr>
        <w:pStyle w:val="NormalWeb"/>
        <w:numPr>
          <w:ilvl w:val="0"/>
          <w:numId w:val="11"/>
        </w:numPr>
        <w:spacing w:line="480" w:lineRule="auto"/>
      </w:pPr>
      <w:r w:rsidRPr="00A67B35">
        <w:rPr>
          <w:rStyle w:val="Strong"/>
        </w:rPr>
        <w:t>Key Insight</w:t>
      </w:r>
      <w:r w:rsidRPr="00A67B35">
        <w:t>:</w:t>
      </w:r>
    </w:p>
    <w:p w:rsidR="003B1F00" w:rsidRPr="00A67B35" w:rsidRDefault="003B1F00" w:rsidP="00A67B35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proofErr w:type="gramEnd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="001F153C"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log</w:t>
      </w:r>
      <w:r w:rsidR="001F153C"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n)</w:t>
      </w:r>
      <w:r w:rsidRPr="00A67B35">
        <w:rPr>
          <w:rFonts w:ascii="Times New Roman" w:hAnsi="Times New Roman" w:cs="Times New Roman"/>
          <w:sz w:val="24"/>
          <w:szCs w:val="24"/>
        </w:rPr>
        <w:t xml:space="preserve"> average-case complexity arises because even with uneven splits, the reduction in problem size ensures that the depth of recursion doesn’t exceed </w:t>
      </w:r>
      <w:r w:rsidR="001F153C" w:rsidRPr="00A67B35">
        <w:rPr>
          <w:rFonts w:ascii="Times New Roman" w:hAnsi="Times New Roman" w:cs="Times New Roman"/>
          <w:sz w:val="24"/>
          <w:szCs w:val="24"/>
        </w:rPr>
        <w:tab/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log</w:t>
      </w:r>
      <w:r w:rsidR="001F153C"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n</w:t>
      </w:r>
      <w:r w:rsidRPr="00A67B35">
        <w:rPr>
          <w:rFonts w:ascii="Times New Roman" w:hAnsi="Times New Roman" w:cs="Times New Roman"/>
          <w:sz w:val="24"/>
          <w:szCs w:val="24"/>
        </w:rPr>
        <w:t>.</w:t>
      </w:r>
    </w:p>
    <w:p w:rsidR="003B1F00" w:rsidRPr="00A67B35" w:rsidRDefault="003B1F00" w:rsidP="00A67B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1F00" w:rsidRPr="00A67B35" w:rsidRDefault="003B1F00" w:rsidP="00A67B35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 xml:space="preserve">3. Worst Case: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</w:t>
      </w:r>
      <w:r w:rsidR="001F153C"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Style w:val="katex-mathml"/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F153C" w:rsidRPr="00A67B35">
        <w:rPr>
          <w:rStyle w:val="katex-mathml"/>
          <w:rFonts w:ascii="Times New Roman" w:hAnsi="Times New Roman" w:cs="Times New Roman"/>
          <w:sz w:val="24"/>
          <w:szCs w:val="24"/>
        </w:rPr>
        <w:t>)</w:t>
      </w:r>
    </w:p>
    <w:p w:rsidR="003B1F00" w:rsidRPr="00A67B35" w:rsidRDefault="003B1F00" w:rsidP="00A67B35">
      <w:pPr>
        <w:pStyle w:val="NormalWeb"/>
        <w:numPr>
          <w:ilvl w:val="0"/>
          <w:numId w:val="12"/>
        </w:numPr>
        <w:spacing w:line="480" w:lineRule="auto"/>
      </w:pPr>
      <w:r w:rsidRPr="00A67B35">
        <w:rPr>
          <w:rStyle w:val="Strong"/>
        </w:rPr>
        <w:t>When does this happen?</w:t>
      </w:r>
    </w:p>
    <w:p w:rsidR="003B1F00" w:rsidRPr="00A67B35" w:rsidRDefault="003B1F00" w:rsidP="00A67B35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The worst case occurs when the pivot is always the smallest or largest element, leading to highly unbalanced partitions.</w:t>
      </w:r>
    </w:p>
    <w:p w:rsidR="003B1F00" w:rsidRPr="00A67B35" w:rsidRDefault="003B1F00" w:rsidP="00A67B35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For example, consider an already sorted array with the first element as the pivot. Each recursive step only removes one element, leaving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n−1</w:t>
      </w:r>
      <w:r w:rsidRPr="00A67B35">
        <w:rPr>
          <w:rFonts w:ascii="Times New Roman" w:hAnsi="Times New Roman" w:cs="Times New Roman"/>
          <w:sz w:val="24"/>
          <w:szCs w:val="24"/>
        </w:rPr>
        <w:t xml:space="preserve"> elements in the </w:t>
      </w:r>
      <w:r w:rsidR="008A7BC3" w:rsidRPr="00A67B35">
        <w:rPr>
          <w:rFonts w:ascii="Times New Roman" w:hAnsi="Times New Roman" w:cs="Times New Roman"/>
          <w:sz w:val="24"/>
          <w:szCs w:val="24"/>
        </w:rPr>
        <w:t>sub array</w:t>
      </w:r>
      <w:r w:rsidRPr="00A67B35">
        <w:rPr>
          <w:rFonts w:ascii="Times New Roman" w:hAnsi="Times New Roman" w:cs="Times New Roman"/>
          <w:sz w:val="24"/>
          <w:szCs w:val="24"/>
        </w:rPr>
        <w:t>.</w:t>
      </w:r>
    </w:p>
    <w:p w:rsidR="001F153C" w:rsidRPr="00A67B35" w:rsidRDefault="003B1F00" w:rsidP="00A67B35">
      <w:pPr>
        <w:pStyle w:val="NormalWeb"/>
        <w:numPr>
          <w:ilvl w:val="0"/>
          <w:numId w:val="12"/>
        </w:numPr>
        <w:spacing w:line="480" w:lineRule="auto"/>
        <w:rPr>
          <w:rFonts w:eastAsiaTheme="majorEastAsia"/>
        </w:rPr>
      </w:pPr>
      <w:r w:rsidRPr="00A67B35">
        <w:rPr>
          <w:rStyle w:val="Strong"/>
        </w:rPr>
        <w:t xml:space="preserve">Why </w:t>
      </w:r>
      <w:r w:rsidRPr="00A67B35">
        <w:rPr>
          <w:rStyle w:val="katex-mathml"/>
          <w:rFonts w:eastAsiaTheme="majorEastAsia"/>
          <w:b/>
          <w:bCs/>
        </w:rPr>
        <w:t>O(</w:t>
      </w:r>
      <m:oMath>
        <m:sSup>
          <m:sSupPr>
            <m:ctrlPr>
              <w:rPr>
                <w:rStyle w:val="katex-mathml"/>
                <w:rFonts w:ascii="Cambria Math" w:eastAsiaTheme="maj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eastAsiaTheme="maj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eastAsiaTheme="majorEastAsia" w:hAnsi="Cambria Math"/>
              </w:rPr>
              <m:t>2</m:t>
            </m:r>
          </m:sup>
        </m:sSup>
        <m:r>
          <m:rPr>
            <m:sty m:val="bi"/>
          </m:rPr>
          <w:rPr>
            <w:rStyle w:val="katex-mathml"/>
            <w:rFonts w:ascii="Cambria Math" w:eastAsiaTheme="majorEastAsia" w:hAnsi="Cambria Math"/>
          </w:rPr>
          <m:t>)</m:t>
        </m:r>
      </m:oMath>
    </w:p>
    <w:p w:rsidR="003B1F00" w:rsidRPr="00A67B35" w:rsidRDefault="003B1F00" w:rsidP="00A67B35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Each level of recursion processes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Fonts w:ascii="Times New Roman" w:hAnsi="Times New Roman" w:cs="Times New Roman"/>
          <w:sz w:val="24"/>
          <w:szCs w:val="24"/>
        </w:rPr>
        <w:t xml:space="preserve">,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n−1</w:t>
      </w:r>
      <w:r w:rsidRPr="00A67B35">
        <w:rPr>
          <w:rFonts w:ascii="Times New Roman" w:hAnsi="Times New Roman" w:cs="Times New Roman"/>
          <w:sz w:val="24"/>
          <w:szCs w:val="24"/>
        </w:rPr>
        <w:t xml:space="preserve">,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n−2</w:t>
      </w:r>
      <w:proofErr w:type="gramStart"/>
      <w:r w:rsidRPr="00A67B35">
        <w:rPr>
          <w:rFonts w:ascii="Times New Roman" w:hAnsi="Times New Roman" w:cs="Times New Roman"/>
          <w:sz w:val="24"/>
          <w:szCs w:val="24"/>
        </w:rPr>
        <w:t>, ...,</w:t>
      </w:r>
      <w:proofErr w:type="gramEnd"/>
      <w:r w:rsidRPr="00A67B35">
        <w:rPr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1</w:t>
      </w:r>
      <w:r w:rsidRPr="00A67B35">
        <w:rPr>
          <w:rFonts w:ascii="Times New Roman" w:hAnsi="Times New Roman" w:cs="Times New Roman"/>
          <w:sz w:val="24"/>
          <w:szCs w:val="24"/>
        </w:rPr>
        <w:t xml:space="preserve"> elements.</w:t>
      </w:r>
    </w:p>
    <w:p w:rsidR="001F153C" w:rsidRPr="00A67B35" w:rsidRDefault="003B1F00" w:rsidP="00A67B35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lastRenderedPageBreak/>
        <w:t xml:space="preserve">Total work = </w:t>
      </w:r>
      <w:r w:rsidR="001F153C" w:rsidRPr="00A67B35">
        <w:rPr>
          <w:rFonts w:ascii="Times New Roman" w:hAnsi="Times New Roman" w:cs="Times New Roman"/>
          <w:sz w:val="24"/>
          <w:szCs w:val="24"/>
        </w:rPr>
        <w:t>O</w:t>
      </w:r>
      <w:r w:rsidR="001F153C" w:rsidRPr="00A67B35">
        <w:rPr>
          <w:rStyle w:val="katex-mathml"/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Style w:val="katex-mathml"/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F153C" w:rsidRPr="00A67B35">
        <w:rPr>
          <w:rStyle w:val="katex-mathml"/>
          <w:rFonts w:ascii="Times New Roman" w:hAnsi="Times New Roman" w:cs="Times New Roman"/>
          <w:sz w:val="24"/>
          <w:szCs w:val="24"/>
        </w:rPr>
        <w:t>)</w:t>
      </w:r>
    </w:p>
    <w:p w:rsidR="003B1F00" w:rsidRPr="00A67B35" w:rsidRDefault="003B1F00" w:rsidP="00A67B35">
      <w:pPr>
        <w:pStyle w:val="NormalWeb"/>
        <w:numPr>
          <w:ilvl w:val="0"/>
          <w:numId w:val="12"/>
        </w:numPr>
        <w:spacing w:line="480" w:lineRule="auto"/>
      </w:pPr>
      <w:r w:rsidRPr="00A67B35">
        <w:rPr>
          <w:rStyle w:val="Strong"/>
        </w:rPr>
        <w:t>Key Insight</w:t>
      </w:r>
      <w:r w:rsidRPr="00A67B35">
        <w:t>:</w:t>
      </w:r>
    </w:p>
    <w:p w:rsidR="003B1F00" w:rsidRPr="00A67B35" w:rsidRDefault="003B1F00" w:rsidP="00A67B35">
      <w:pPr>
        <w:numPr>
          <w:ilvl w:val="1"/>
          <w:numId w:val="1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The imbalance in partitioning leads to a deep recursion tree with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Fonts w:ascii="Times New Roman" w:hAnsi="Times New Roman" w:cs="Times New Roman"/>
          <w:sz w:val="24"/>
          <w:szCs w:val="24"/>
        </w:rPr>
        <w:t xml:space="preserve"> levels, resulting in quadratic work.</w:t>
      </w:r>
    </w:p>
    <w:p w:rsidR="003B1F00" w:rsidRPr="00A67B35" w:rsidRDefault="003B1F00" w:rsidP="00A67B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1F00" w:rsidRPr="00A67B35" w:rsidRDefault="003B1F00" w:rsidP="00A67B35">
      <w:pPr>
        <w:pStyle w:val="Heading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Space Complexity</w:t>
      </w:r>
    </w:p>
    <w:p w:rsidR="003B1F00" w:rsidRPr="00A67B35" w:rsidRDefault="003B1F00" w:rsidP="00A67B35">
      <w:pPr>
        <w:pStyle w:val="NormalWeb"/>
        <w:numPr>
          <w:ilvl w:val="0"/>
          <w:numId w:val="13"/>
        </w:numPr>
        <w:spacing w:line="480" w:lineRule="auto"/>
      </w:pPr>
      <w:r w:rsidRPr="00A67B35">
        <w:rPr>
          <w:rStyle w:val="Strong"/>
        </w:rPr>
        <w:t>Auxiliary Space:</w:t>
      </w:r>
    </w:p>
    <w:p w:rsidR="003B1F00" w:rsidRPr="00A67B35" w:rsidRDefault="003B1F00" w:rsidP="00A67B35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Quicksort is an </w:t>
      </w:r>
      <w:r w:rsidRPr="00A67B35">
        <w:rPr>
          <w:rStyle w:val="Strong"/>
          <w:rFonts w:ascii="Times New Roman" w:hAnsi="Times New Roman" w:cs="Times New Roman"/>
          <w:sz w:val="24"/>
          <w:szCs w:val="24"/>
        </w:rPr>
        <w:t>in-place</w:t>
      </w:r>
      <w:r w:rsidRPr="00A67B35">
        <w:rPr>
          <w:rFonts w:ascii="Times New Roman" w:hAnsi="Times New Roman" w:cs="Times New Roman"/>
          <w:sz w:val="24"/>
          <w:szCs w:val="24"/>
        </w:rPr>
        <w:t xml:space="preserve"> sorting algorithm, so it doesn’t require extra storage for the array itself.</w:t>
      </w:r>
    </w:p>
    <w:p w:rsidR="003B1F00" w:rsidRPr="00A67B35" w:rsidRDefault="003B1F00" w:rsidP="00A67B35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However, recursion adds overhead because each recursive call adds a stack frame.</w:t>
      </w:r>
    </w:p>
    <w:p w:rsidR="003B1F00" w:rsidRPr="00A67B35" w:rsidRDefault="003B1F00" w:rsidP="00A67B35">
      <w:pPr>
        <w:pStyle w:val="NormalWeb"/>
        <w:numPr>
          <w:ilvl w:val="0"/>
          <w:numId w:val="13"/>
        </w:numPr>
        <w:spacing w:line="480" w:lineRule="auto"/>
      </w:pPr>
      <w:r w:rsidRPr="00A67B35">
        <w:rPr>
          <w:rStyle w:val="Strong"/>
        </w:rPr>
        <w:t>Best and Average Case:</w:t>
      </w:r>
    </w:p>
    <w:p w:rsidR="003B1F00" w:rsidRPr="00A67B35" w:rsidRDefault="003B1F00" w:rsidP="00A67B35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For a balanced partition, the depth of recursion is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log</w:t>
      </w:r>
      <w:r w:rsidR="001F153C"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Fonts w:ascii="Times New Roman" w:hAnsi="Times New Roman" w:cs="Times New Roman"/>
          <w:sz w:val="24"/>
          <w:szCs w:val="24"/>
        </w:rPr>
        <w:t xml:space="preserve">, leading to a space complexity of </w:t>
      </w:r>
      <w:proofErr w:type="gramStart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proofErr w:type="gramEnd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log</w:t>
      </w:r>
      <w:r w:rsidR="001F153C"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n)</w:t>
      </w:r>
      <w:r w:rsidRPr="00A67B35">
        <w:rPr>
          <w:rFonts w:ascii="Times New Roman" w:hAnsi="Times New Roman" w:cs="Times New Roman"/>
          <w:sz w:val="24"/>
          <w:szCs w:val="24"/>
        </w:rPr>
        <w:t xml:space="preserve"> for the stack.</w:t>
      </w:r>
    </w:p>
    <w:p w:rsidR="003B1F00" w:rsidRPr="00A67B35" w:rsidRDefault="003B1F00" w:rsidP="00A67B35">
      <w:pPr>
        <w:pStyle w:val="NormalWeb"/>
        <w:numPr>
          <w:ilvl w:val="0"/>
          <w:numId w:val="13"/>
        </w:numPr>
        <w:spacing w:line="480" w:lineRule="auto"/>
      </w:pPr>
      <w:r w:rsidRPr="00A67B35">
        <w:rPr>
          <w:rStyle w:val="Strong"/>
        </w:rPr>
        <w:t>Worst Case:</w:t>
      </w:r>
    </w:p>
    <w:p w:rsidR="003B1F00" w:rsidRPr="00A67B35" w:rsidRDefault="003B1F00" w:rsidP="00A67B35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In the worst case, recursion depth is </w:t>
      </w:r>
      <w:r w:rsidRPr="00A67B35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A67B35">
        <w:rPr>
          <w:rFonts w:ascii="Times New Roman" w:hAnsi="Times New Roman" w:cs="Times New Roman"/>
          <w:sz w:val="24"/>
          <w:szCs w:val="24"/>
        </w:rPr>
        <w:t xml:space="preserve"> (due to unbalanced partitions), so space complexity is </w:t>
      </w:r>
      <w:proofErr w:type="gramStart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proofErr w:type="gramEnd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n)</w:t>
      </w:r>
      <w:r w:rsidRPr="00A67B35">
        <w:rPr>
          <w:rFonts w:ascii="Times New Roman" w:hAnsi="Times New Roman" w:cs="Times New Roman"/>
          <w:sz w:val="24"/>
          <w:szCs w:val="24"/>
        </w:rPr>
        <w:t>.</w:t>
      </w:r>
    </w:p>
    <w:p w:rsidR="003B1F00" w:rsidRPr="00A67B35" w:rsidRDefault="003B1F00" w:rsidP="00A67B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1F00" w:rsidRPr="00A67B35" w:rsidRDefault="003B1F00" w:rsidP="00A67B35">
      <w:pPr>
        <w:pStyle w:val="Heading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Additional Overheads</w:t>
      </w:r>
    </w:p>
    <w:p w:rsidR="003B1F00" w:rsidRPr="00A67B35" w:rsidRDefault="003B1F00" w:rsidP="00A67B35">
      <w:pPr>
        <w:pStyle w:val="NormalWeb"/>
        <w:numPr>
          <w:ilvl w:val="0"/>
          <w:numId w:val="14"/>
        </w:numPr>
        <w:spacing w:line="480" w:lineRule="auto"/>
      </w:pPr>
      <w:r w:rsidRPr="00A67B35">
        <w:rPr>
          <w:rStyle w:val="Strong"/>
        </w:rPr>
        <w:t>Partitioning Cost</w:t>
      </w:r>
      <w:r w:rsidRPr="00A67B35">
        <w:t>:</w:t>
      </w:r>
    </w:p>
    <w:p w:rsidR="003B1F00" w:rsidRPr="00A67B35" w:rsidRDefault="003B1F00" w:rsidP="00A67B35">
      <w:pPr>
        <w:numPr>
          <w:ilvl w:val="1"/>
          <w:numId w:val="1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lastRenderedPageBreak/>
        <w:t xml:space="preserve">Partitioning the array into </w:t>
      </w:r>
      <w:r w:rsidRPr="00A67B35">
        <w:rPr>
          <w:rStyle w:val="HTMLCode"/>
          <w:rFonts w:ascii="Times New Roman" w:eastAsiaTheme="minorEastAsia" w:hAnsi="Times New Roman" w:cs="Times New Roman"/>
          <w:sz w:val="24"/>
          <w:szCs w:val="24"/>
        </w:rPr>
        <w:t>left</w:t>
      </w:r>
      <w:r w:rsidRPr="00A67B35">
        <w:rPr>
          <w:rFonts w:ascii="Times New Roman" w:hAnsi="Times New Roman" w:cs="Times New Roman"/>
          <w:sz w:val="24"/>
          <w:szCs w:val="24"/>
        </w:rPr>
        <w:t xml:space="preserve">, </w:t>
      </w:r>
      <w:r w:rsidRPr="00A67B35">
        <w:rPr>
          <w:rStyle w:val="HTMLCode"/>
          <w:rFonts w:ascii="Times New Roman" w:eastAsiaTheme="minorEastAsia" w:hAnsi="Times New Roman" w:cs="Times New Roman"/>
          <w:sz w:val="24"/>
          <w:szCs w:val="24"/>
        </w:rPr>
        <w:t>middle</w:t>
      </w:r>
      <w:r w:rsidRPr="00A67B35">
        <w:rPr>
          <w:rFonts w:ascii="Times New Roman" w:hAnsi="Times New Roman" w:cs="Times New Roman"/>
          <w:sz w:val="24"/>
          <w:szCs w:val="24"/>
        </w:rPr>
        <w:t xml:space="preserve">, and </w:t>
      </w:r>
      <w:r w:rsidRPr="00A67B35">
        <w:rPr>
          <w:rStyle w:val="HTMLCode"/>
          <w:rFonts w:ascii="Times New Roman" w:eastAsiaTheme="minorEastAsia" w:hAnsi="Times New Roman" w:cs="Times New Roman"/>
          <w:sz w:val="24"/>
          <w:szCs w:val="24"/>
        </w:rPr>
        <w:t>right</w:t>
      </w:r>
      <w:r w:rsidRPr="00A67B35">
        <w:rPr>
          <w:rFonts w:ascii="Times New Roman" w:hAnsi="Times New Roman" w:cs="Times New Roman"/>
          <w:sz w:val="24"/>
          <w:szCs w:val="24"/>
        </w:rPr>
        <w:t xml:space="preserve"> requires scanning all elements, contributing to a per-level cost of </w:t>
      </w:r>
      <w:proofErr w:type="gramStart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proofErr w:type="gramEnd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n)</w:t>
      </w:r>
      <w:r w:rsidRPr="00A67B35">
        <w:rPr>
          <w:rFonts w:ascii="Times New Roman" w:hAnsi="Times New Roman" w:cs="Times New Roman"/>
          <w:sz w:val="24"/>
          <w:szCs w:val="24"/>
        </w:rPr>
        <w:t>.</w:t>
      </w:r>
    </w:p>
    <w:p w:rsidR="003B1F00" w:rsidRPr="00A67B35" w:rsidRDefault="003B1F00" w:rsidP="00A67B35">
      <w:pPr>
        <w:pStyle w:val="NormalWeb"/>
        <w:numPr>
          <w:ilvl w:val="0"/>
          <w:numId w:val="14"/>
        </w:numPr>
        <w:spacing w:line="480" w:lineRule="auto"/>
      </w:pPr>
      <w:r w:rsidRPr="00A67B35">
        <w:rPr>
          <w:rStyle w:val="Strong"/>
        </w:rPr>
        <w:t>Pivot Selection</w:t>
      </w:r>
      <w:r w:rsidRPr="00A67B35">
        <w:t>:</w:t>
      </w:r>
    </w:p>
    <w:p w:rsidR="003B1F00" w:rsidRPr="00A67B35" w:rsidRDefault="003B1F00" w:rsidP="00A67B35">
      <w:pPr>
        <w:numPr>
          <w:ilvl w:val="1"/>
          <w:numId w:val="1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A poor pivot selection strategy increases the likelihood of unbalanced partitions, affecting both time and space complexity.</w:t>
      </w:r>
    </w:p>
    <w:p w:rsidR="003B1F00" w:rsidRPr="00A67B35" w:rsidRDefault="003B1F00" w:rsidP="00A67B35">
      <w:pPr>
        <w:pStyle w:val="NormalWeb"/>
        <w:numPr>
          <w:ilvl w:val="0"/>
          <w:numId w:val="14"/>
        </w:numPr>
        <w:spacing w:line="480" w:lineRule="auto"/>
      </w:pPr>
      <w:r w:rsidRPr="00A67B35">
        <w:rPr>
          <w:rStyle w:val="Strong"/>
        </w:rPr>
        <w:t>Optimizations</w:t>
      </w:r>
      <w:r w:rsidRPr="00A67B35">
        <w:t>:</w:t>
      </w:r>
    </w:p>
    <w:p w:rsidR="003B1F00" w:rsidRPr="00A67B35" w:rsidRDefault="003B1F00" w:rsidP="00A67B35">
      <w:pPr>
        <w:numPr>
          <w:ilvl w:val="1"/>
          <w:numId w:val="1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sz w:val="24"/>
          <w:szCs w:val="24"/>
        </w:rPr>
        <w:t>Randomized Pivot</w:t>
      </w:r>
      <w:r w:rsidRPr="00A67B35">
        <w:rPr>
          <w:rFonts w:ascii="Times New Roman" w:hAnsi="Times New Roman" w:cs="Times New Roman"/>
          <w:sz w:val="24"/>
          <w:szCs w:val="24"/>
        </w:rPr>
        <w:t>: Picking a random pivot instead of a fixed one (like the first or middle element) reduces the likelihood of worst-case scenarios.</w:t>
      </w:r>
    </w:p>
    <w:p w:rsidR="003B1F00" w:rsidRPr="00A67B35" w:rsidRDefault="003B1F00" w:rsidP="00A67B35">
      <w:pPr>
        <w:numPr>
          <w:ilvl w:val="1"/>
          <w:numId w:val="1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sz w:val="24"/>
          <w:szCs w:val="24"/>
        </w:rPr>
        <w:t>Hybrid Approach</w:t>
      </w:r>
      <w:r w:rsidRPr="00A67B35">
        <w:rPr>
          <w:rFonts w:ascii="Times New Roman" w:hAnsi="Times New Roman" w:cs="Times New Roman"/>
          <w:sz w:val="24"/>
          <w:szCs w:val="24"/>
        </w:rPr>
        <w:t xml:space="preserve">: Using insertion sort for small </w:t>
      </w:r>
      <w:r w:rsidR="008A7BC3">
        <w:rPr>
          <w:rFonts w:ascii="Times New Roman" w:hAnsi="Times New Roman" w:cs="Times New Roman"/>
          <w:sz w:val="24"/>
          <w:szCs w:val="24"/>
        </w:rPr>
        <w:t>sub array</w:t>
      </w:r>
      <w:r w:rsidRPr="00A67B35">
        <w:rPr>
          <w:rFonts w:ascii="Times New Roman" w:hAnsi="Times New Roman" w:cs="Times New Roman"/>
          <w:sz w:val="24"/>
          <w:szCs w:val="24"/>
        </w:rPr>
        <w:t>s (e.g., size &lt; 10) can improve practical performance.</w:t>
      </w:r>
    </w:p>
    <w:p w:rsidR="003B1F00" w:rsidRPr="00A67B35" w:rsidRDefault="003B1F00" w:rsidP="00A67B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1F00" w:rsidRPr="00A67B35" w:rsidRDefault="003B1F00" w:rsidP="00A67B35">
      <w:pPr>
        <w:pStyle w:val="Heading3"/>
        <w:spacing w:line="480" w:lineRule="auto"/>
        <w:rPr>
          <w:rStyle w:val="Strong"/>
          <w:rFonts w:ascii="Times New Roman" w:hAnsi="Times New Roman" w:cs="Times New Roman"/>
          <w:b/>
          <w:bCs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Summary Table</w:t>
      </w:r>
    </w:p>
    <w:p w:rsidR="001F153C" w:rsidRPr="00A67B35" w:rsidRDefault="001F153C" w:rsidP="00A67B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5F05F4" wp14:editId="3EA31FAD">
            <wp:extent cx="5729188" cy="12039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271" cy="12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3B1F00" w:rsidRPr="00A67B35" w:rsidTr="001F153C">
        <w:trPr>
          <w:tblHeader/>
          <w:tblCellSpacing w:w="15" w:type="dxa"/>
        </w:trPr>
        <w:tc>
          <w:tcPr>
            <w:tcW w:w="0" w:type="auto"/>
            <w:vAlign w:val="center"/>
          </w:tcPr>
          <w:p w:rsidR="003B1F00" w:rsidRPr="00A67B35" w:rsidRDefault="003B1F00" w:rsidP="00A67B3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B1F00" w:rsidRPr="00A67B35" w:rsidRDefault="003B1F00" w:rsidP="00A67B3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B1F00" w:rsidRPr="00A67B35" w:rsidRDefault="003B1F00" w:rsidP="00A67B3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1F00" w:rsidRPr="00A67B35" w:rsidTr="001F153C">
        <w:trPr>
          <w:tblCellSpacing w:w="15" w:type="dxa"/>
        </w:trPr>
        <w:tc>
          <w:tcPr>
            <w:tcW w:w="0" w:type="auto"/>
            <w:vAlign w:val="center"/>
          </w:tcPr>
          <w:p w:rsidR="003B1F00" w:rsidRPr="00A67B35" w:rsidRDefault="003B1F00" w:rsidP="00A67B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B1F00" w:rsidRPr="00A67B35" w:rsidRDefault="003B1F00" w:rsidP="00A67B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B1F00" w:rsidRPr="00A67B35" w:rsidRDefault="003B1F00" w:rsidP="00A67B3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1F00" w:rsidRPr="00A67B35" w:rsidRDefault="003B1F00" w:rsidP="00A67B35">
      <w:pPr>
        <w:pStyle w:val="Heading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 xml:space="preserve">Why Average Case is </w:t>
      </w:r>
      <w:proofErr w:type="gramStart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proofErr w:type="gramEnd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="001F153C"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log</w:t>
      </w:r>
      <w:r w:rsidR="001F153C"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n)</w:t>
      </w: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 xml:space="preserve"> and Worst Case is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O(</w:t>
      </w:r>
      <m:oMath>
        <m:sSup>
          <m:sSupPr>
            <m:ctrlPr>
              <w:rPr>
                <w:rStyle w:val="katex-mathml"/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F153C" w:rsidRPr="00A67B35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?</w:t>
      </w:r>
    </w:p>
    <w:p w:rsidR="003B1F00" w:rsidRPr="00A67B35" w:rsidRDefault="003B1F00" w:rsidP="00A67B35">
      <w:pPr>
        <w:pStyle w:val="NormalWeb"/>
        <w:numPr>
          <w:ilvl w:val="0"/>
          <w:numId w:val="15"/>
        </w:numPr>
        <w:spacing w:line="480" w:lineRule="auto"/>
      </w:pPr>
      <w:r w:rsidRPr="00A67B35">
        <w:rPr>
          <w:rStyle w:val="Strong"/>
        </w:rPr>
        <w:t>Average Case</w:t>
      </w:r>
      <w:r w:rsidRPr="00A67B35">
        <w:t>:</w:t>
      </w:r>
    </w:p>
    <w:p w:rsidR="003B1F00" w:rsidRPr="00A67B35" w:rsidRDefault="003B1F00" w:rsidP="00A67B35">
      <w:pPr>
        <w:numPr>
          <w:ilvl w:val="1"/>
          <w:numId w:val="15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lastRenderedPageBreak/>
        <w:t>Most real-world inputs result in reasonably balanced partitions.</w:t>
      </w:r>
    </w:p>
    <w:p w:rsidR="003B1F00" w:rsidRPr="00A67B35" w:rsidRDefault="003B1F00" w:rsidP="00A67B35">
      <w:pPr>
        <w:numPr>
          <w:ilvl w:val="1"/>
          <w:numId w:val="15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The logarithmic depth of recursion ensures efficiency.</w:t>
      </w:r>
    </w:p>
    <w:p w:rsidR="003B1F00" w:rsidRPr="00A67B35" w:rsidRDefault="003B1F00" w:rsidP="00A67B35">
      <w:pPr>
        <w:pStyle w:val="NormalWeb"/>
        <w:numPr>
          <w:ilvl w:val="0"/>
          <w:numId w:val="15"/>
        </w:numPr>
        <w:spacing w:line="480" w:lineRule="auto"/>
      </w:pPr>
      <w:r w:rsidRPr="00A67B35">
        <w:rPr>
          <w:rStyle w:val="Strong"/>
        </w:rPr>
        <w:t>Worst Case</w:t>
      </w:r>
      <w:r w:rsidRPr="00A67B35">
        <w:t>:</w:t>
      </w:r>
    </w:p>
    <w:p w:rsidR="003B1F00" w:rsidRPr="00A67B35" w:rsidRDefault="003B1F00" w:rsidP="00A67B35">
      <w:pPr>
        <w:numPr>
          <w:ilvl w:val="1"/>
          <w:numId w:val="15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Unbalanced partitions (caused by poor pivot selection) lead to more levels of recursion and quadratic work.</w:t>
      </w:r>
    </w:p>
    <w:p w:rsidR="003B1F00" w:rsidRPr="00A67B35" w:rsidRDefault="003B1F00" w:rsidP="00A67B35">
      <w:pPr>
        <w:pStyle w:val="NormalWeb"/>
        <w:spacing w:line="480" w:lineRule="auto"/>
      </w:pPr>
      <w:r w:rsidRPr="00A67B35">
        <w:t xml:space="preserve">Quicksort is </w:t>
      </w:r>
      <w:proofErr w:type="spellStart"/>
      <w:r w:rsidRPr="00A67B35">
        <w:t>favored</w:t>
      </w:r>
      <w:proofErr w:type="spellEnd"/>
      <w:r w:rsidRPr="00A67B35">
        <w:t xml:space="preserve"> because its average-case performance is excellent, and it’s usually faster in practice compared to other </w:t>
      </w:r>
      <w:r w:rsidRPr="00A67B35">
        <w:rPr>
          <w:rStyle w:val="mord"/>
          <w:rFonts w:eastAsiaTheme="majorEastAsia"/>
        </w:rPr>
        <w:t>O</w:t>
      </w:r>
      <w:r w:rsidRPr="00A67B35">
        <w:rPr>
          <w:rStyle w:val="mopen"/>
        </w:rPr>
        <w:t>(</w:t>
      </w:r>
      <w:r w:rsidRPr="00A67B35">
        <w:rPr>
          <w:rStyle w:val="mord"/>
          <w:rFonts w:eastAsiaTheme="majorEastAsia"/>
        </w:rPr>
        <w:t>n</w:t>
      </w:r>
      <w:r w:rsidR="001F153C" w:rsidRPr="00A67B35">
        <w:rPr>
          <w:rStyle w:val="mord"/>
          <w:rFonts w:eastAsiaTheme="majorEastAsia"/>
        </w:rPr>
        <w:t xml:space="preserve"> </w:t>
      </w:r>
      <w:r w:rsidRPr="00A67B35">
        <w:rPr>
          <w:rStyle w:val="mop"/>
        </w:rPr>
        <w:t>log</w:t>
      </w:r>
      <w:r w:rsidR="001F153C" w:rsidRPr="00A67B35">
        <w:rPr>
          <w:rStyle w:val="mop"/>
        </w:rPr>
        <w:t xml:space="preserve"> </w:t>
      </w:r>
      <w:r w:rsidRPr="00A67B35">
        <w:rPr>
          <w:rStyle w:val="mord"/>
          <w:rFonts w:eastAsiaTheme="majorEastAsia"/>
        </w:rPr>
        <w:t>n</w:t>
      </w:r>
      <w:r w:rsidRPr="00A67B35">
        <w:rPr>
          <w:rStyle w:val="mclose"/>
        </w:rPr>
        <w:t>)</w:t>
      </w:r>
      <w:r w:rsidRPr="00A67B35">
        <w:t xml:space="preserve"> algorithms like merge sort, due to its low overhead for in-place operations.</w:t>
      </w:r>
    </w:p>
    <w:p w:rsidR="00A8632D" w:rsidRPr="00A67B35" w:rsidRDefault="00E26060" w:rsidP="00A67B3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3. Randomized Quicksort</w:t>
      </w:r>
    </w:p>
    <w:p w:rsidR="00A8632D" w:rsidRPr="00A67B35" w:rsidRDefault="001F153C" w:rsidP="00A67B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4721F" wp14:editId="11521953">
            <wp:extent cx="5387807" cy="393988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3C" w:rsidRPr="00A67B35" w:rsidRDefault="001F153C" w:rsidP="00A67B35">
      <w:pPr>
        <w:pStyle w:val="Heading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lastRenderedPageBreak/>
        <w:t>How Randomization Affects Performance</w:t>
      </w:r>
    </w:p>
    <w:p w:rsidR="001F153C" w:rsidRPr="00A67B35" w:rsidRDefault="001F153C" w:rsidP="00A67B35">
      <w:pPr>
        <w:pStyle w:val="NormalWeb"/>
        <w:numPr>
          <w:ilvl w:val="0"/>
          <w:numId w:val="16"/>
        </w:numPr>
        <w:spacing w:line="480" w:lineRule="auto"/>
      </w:pPr>
      <w:r w:rsidRPr="00A67B35">
        <w:rPr>
          <w:rStyle w:val="Strong"/>
        </w:rPr>
        <w:t>Uniform Distribution of Pivot Choices</w:t>
      </w:r>
      <w:r w:rsidRPr="00A67B35">
        <w:t>:</w:t>
      </w:r>
    </w:p>
    <w:p w:rsidR="001F153C" w:rsidRPr="00A67B35" w:rsidRDefault="001F153C" w:rsidP="00A67B35">
      <w:pPr>
        <w:numPr>
          <w:ilvl w:val="1"/>
          <w:numId w:val="16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Randomized Quicksort ensures that every element in the </w:t>
      </w:r>
      <w:r w:rsidR="008A7BC3">
        <w:rPr>
          <w:rFonts w:ascii="Times New Roman" w:hAnsi="Times New Roman" w:cs="Times New Roman"/>
          <w:sz w:val="24"/>
          <w:szCs w:val="24"/>
        </w:rPr>
        <w:t>sub array</w:t>
      </w:r>
      <w:r w:rsidRPr="00A67B35">
        <w:rPr>
          <w:rFonts w:ascii="Times New Roman" w:hAnsi="Times New Roman" w:cs="Times New Roman"/>
          <w:sz w:val="24"/>
          <w:szCs w:val="24"/>
        </w:rPr>
        <w:t xml:space="preserve"> has an equal probability of being selected as the pivot. This reduces the bias towards specific input patterns (like sorted or reverse-sorted arrays).</w:t>
      </w:r>
    </w:p>
    <w:p w:rsidR="001F153C" w:rsidRPr="00A67B35" w:rsidRDefault="001F153C" w:rsidP="00A67B35">
      <w:pPr>
        <w:pStyle w:val="NormalWeb"/>
        <w:numPr>
          <w:ilvl w:val="0"/>
          <w:numId w:val="16"/>
        </w:numPr>
        <w:spacing w:line="480" w:lineRule="auto"/>
      </w:pPr>
      <w:r w:rsidRPr="00A67B35">
        <w:rPr>
          <w:rStyle w:val="Strong"/>
        </w:rPr>
        <w:t>Reduced Likelihood of Worst Case</w:t>
      </w:r>
      <w:r w:rsidRPr="00A67B35">
        <w:t>:</w:t>
      </w:r>
    </w:p>
    <w:p w:rsidR="001F153C" w:rsidRPr="00A67B35" w:rsidRDefault="001F153C" w:rsidP="00A67B35">
      <w:pPr>
        <w:numPr>
          <w:ilvl w:val="1"/>
          <w:numId w:val="16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In the standard Quicksort, worst-case occurs when the pivot consistently divides the array in an extremely unbalanced way.</w:t>
      </w:r>
    </w:p>
    <w:p w:rsidR="001F153C" w:rsidRPr="00A67B35" w:rsidRDefault="001F153C" w:rsidP="00A67B35">
      <w:pPr>
        <w:numPr>
          <w:ilvl w:val="1"/>
          <w:numId w:val="16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Randomization disrupts such patterns, making it unlikely to repeatedly choose "bad pivots."</w:t>
      </w:r>
    </w:p>
    <w:p w:rsidR="001F153C" w:rsidRPr="00A67B35" w:rsidRDefault="001F153C" w:rsidP="00A67B35">
      <w:pPr>
        <w:numPr>
          <w:ilvl w:val="1"/>
          <w:numId w:val="16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Worst-case performance is now a low-probability event, even for </w:t>
      </w:r>
      <w:r w:rsidR="00A67B35" w:rsidRPr="00A67B35">
        <w:rPr>
          <w:rFonts w:ascii="Times New Roman" w:hAnsi="Times New Roman" w:cs="Times New Roman"/>
          <w:sz w:val="24"/>
          <w:szCs w:val="24"/>
        </w:rPr>
        <w:t>adversarial</w:t>
      </w:r>
      <w:r w:rsidRPr="00A67B35">
        <w:rPr>
          <w:rFonts w:ascii="Times New Roman" w:hAnsi="Times New Roman" w:cs="Times New Roman"/>
          <w:sz w:val="24"/>
          <w:szCs w:val="24"/>
        </w:rPr>
        <w:t xml:space="preserve"> crafted inputs.</w:t>
      </w:r>
    </w:p>
    <w:p w:rsidR="001F153C" w:rsidRPr="00A67B35" w:rsidRDefault="001F153C" w:rsidP="00A67B35">
      <w:pPr>
        <w:pStyle w:val="NormalWeb"/>
        <w:numPr>
          <w:ilvl w:val="0"/>
          <w:numId w:val="16"/>
        </w:numPr>
        <w:spacing w:line="480" w:lineRule="auto"/>
      </w:pPr>
      <w:r w:rsidRPr="00A67B35">
        <w:rPr>
          <w:rStyle w:val="Strong"/>
        </w:rPr>
        <w:t>Performance in Practice</w:t>
      </w:r>
      <w:r w:rsidRPr="00A67B35">
        <w:t>:</w:t>
      </w:r>
    </w:p>
    <w:p w:rsidR="001F153C" w:rsidRPr="00A67B35" w:rsidRDefault="001F153C" w:rsidP="00A67B35">
      <w:pPr>
        <w:numPr>
          <w:ilvl w:val="1"/>
          <w:numId w:val="16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Randomized Quicksort maintains the </w:t>
      </w:r>
      <w:r w:rsidRPr="00A67B35">
        <w:rPr>
          <w:rStyle w:val="Strong"/>
          <w:rFonts w:ascii="Times New Roman" w:hAnsi="Times New Roman" w:cs="Times New Roman"/>
          <w:sz w:val="24"/>
          <w:szCs w:val="24"/>
        </w:rPr>
        <w:t xml:space="preserve">average-case time complexity of </w:t>
      </w:r>
      <w:proofErr w:type="gramStart"/>
      <w:r w:rsidRPr="00A67B35">
        <w:rPr>
          <w:rStyle w:val="mord"/>
          <w:rFonts w:ascii="Times New Roman" w:hAnsi="Times New Roman" w:cs="Times New Roman"/>
          <w:b/>
          <w:bCs/>
          <w:sz w:val="24"/>
          <w:szCs w:val="24"/>
        </w:rPr>
        <w:t>O</w:t>
      </w:r>
      <w:r w:rsidRPr="00A67B35">
        <w:rPr>
          <w:rStyle w:val="mopen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67B35">
        <w:rPr>
          <w:rStyle w:val="mord"/>
          <w:rFonts w:ascii="Times New Roman" w:hAnsi="Times New Roman" w:cs="Times New Roman"/>
          <w:b/>
          <w:bCs/>
          <w:sz w:val="24"/>
          <w:szCs w:val="24"/>
        </w:rPr>
        <w:t>n</w:t>
      </w:r>
      <w:r w:rsidR="00A67B35" w:rsidRPr="00A67B35">
        <w:rPr>
          <w:rStyle w:val="mord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7B35">
        <w:rPr>
          <w:rStyle w:val="mop"/>
          <w:rFonts w:ascii="Times New Roman" w:hAnsi="Times New Roman" w:cs="Times New Roman"/>
          <w:b/>
          <w:bCs/>
          <w:sz w:val="24"/>
          <w:szCs w:val="24"/>
        </w:rPr>
        <w:t>log</w:t>
      </w:r>
      <w:r w:rsidR="00A67B35" w:rsidRPr="00A67B35">
        <w:rPr>
          <w:rStyle w:val="mop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7B35">
        <w:rPr>
          <w:rStyle w:val="mord"/>
          <w:rFonts w:ascii="Times New Roman" w:hAnsi="Times New Roman" w:cs="Times New Roman"/>
          <w:b/>
          <w:bCs/>
          <w:sz w:val="24"/>
          <w:szCs w:val="24"/>
        </w:rPr>
        <w:t>n</w:t>
      </w:r>
      <w:r w:rsidRPr="00A67B35">
        <w:rPr>
          <w:rStyle w:val="mclose"/>
          <w:rFonts w:ascii="Times New Roman" w:hAnsi="Times New Roman" w:cs="Times New Roman"/>
          <w:b/>
          <w:bCs/>
          <w:sz w:val="24"/>
          <w:szCs w:val="24"/>
        </w:rPr>
        <w:t>)</w:t>
      </w:r>
      <w:r w:rsidRPr="00A67B35">
        <w:rPr>
          <w:rFonts w:ascii="Times New Roman" w:hAnsi="Times New Roman" w:cs="Times New Roman"/>
          <w:sz w:val="24"/>
          <w:szCs w:val="24"/>
        </w:rPr>
        <w:t xml:space="preserve"> but makes this behavior robust across all input types.</w:t>
      </w:r>
    </w:p>
    <w:p w:rsidR="001F153C" w:rsidRPr="00A67B35" w:rsidRDefault="001F153C" w:rsidP="00A67B35">
      <w:pPr>
        <w:numPr>
          <w:ilvl w:val="1"/>
          <w:numId w:val="16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The randomization adds negligible overhead (a single call to generate a random number per partition).</w:t>
      </w:r>
    </w:p>
    <w:p w:rsidR="001F153C" w:rsidRPr="00A67B35" w:rsidRDefault="001F153C" w:rsidP="00A67B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F153C" w:rsidRPr="00A67B35" w:rsidRDefault="001F153C" w:rsidP="00A67B35">
      <w:pPr>
        <w:pStyle w:val="Heading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Analysis of Randomized Quicksort</w:t>
      </w:r>
    </w:p>
    <w:p w:rsidR="001F153C" w:rsidRPr="00A67B35" w:rsidRDefault="001F153C" w:rsidP="00A67B35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1. Time Complexity</w:t>
      </w:r>
    </w:p>
    <w:p w:rsidR="001F153C" w:rsidRPr="00A67B35" w:rsidRDefault="001F153C" w:rsidP="00A67B35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sz w:val="24"/>
          <w:szCs w:val="24"/>
        </w:rPr>
        <w:t>Best Case</w:t>
      </w:r>
      <w:r w:rsidRPr="00A67B35">
        <w:rPr>
          <w:rFonts w:ascii="Times New Roman" w:hAnsi="Times New Roman" w:cs="Times New Roman"/>
          <w:sz w:val="24"/>
          <w:szCs w:val="24"/>
        </w:rPr>
        <w:t xml:space="preserve">: </w:t>
      </w:r>
      <w:r w:rsidRPr="00A67B35">
        <w:rPr>
          <w:rStyle w:val="mord"/>
          <w:rFonts w:ascii="Times New Roman" w:hAnsi="Times New Roman" w:cs="Times New Roman"/>
          <w:sz w:val="24"/>
          <w:szCs w:val="24"/>
        </w:rPr>
        <w:t>O</w:t>
      </w:r>
      <w:r w:rsidRPr="00A67B35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A67B35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="00A67B35" w:rsidRPr="00A67B35"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mop"/>
          <w:rFonts w:ascii="Times New Roman" w:hAnsi="Times New Roman" w:cs="Times New Roman"/>
          <w:sz w:val="24"/>
          <w:szCs w:val="24"/>
        </w:rPr>
        <w:t>log</w:t>
      </w:r>
      <w:r w:rsidR="00A67B35" w:rsidRPr="00A67B35">
        <w:rPr>
          <w:rStyle w:val="mop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A67B35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:rsidR="001F153C" w:rsidRPr="00A67B35" w:rsidRDefault="001F153C" w:rsidP="00A67B3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lastRenderedPageBreak/>
        <w:t>Same as standard Quicksort, achieved when partitions are balanced.</w:t>
      </w:r>
    </w:p>
    <w:p w:rsidR="001F153C" w:rsidRPr="00A67B35" w:rsidRDefault="001F153C" w:rsidP="00A67B35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sz w:val="24"/>
          <w:szCs w:val="24"/>
        </w:rPr>
        <w:t>Average Case</w:t>
      </w:r>
      <w:r w:rsidRPr="00A67B35">
        <w:rPr>
          <w:rFonts w:ascii="Times New Roman" w:hAnsi="Times New Roman" w:cs="Times New Roman"/>
          <w:sz w:val="24"/>
          <w:szCs w:val="24"/>
        </w:rPr>
        <w:t xml:space="preserve">: </w:t>
      </w:r>
      <w:r w:rsidRPr="00A67B35">
        <w:rPr>
          <w:rStyle w:val="mord"/>
          <w:rFonts w:ascii="Times New Roman" w:hAnsi="Times New Roman" w:cs="Times New Roman"/>
          <w:sz w:val="24"/>
          <w:szCs w:val="24"/>
        </w:rPr>
        <w:t>O</w:t>
      </w:r>
      <w:r w:rsidRPr="00A67B35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A67B35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="00A67B35" w:rsidRPr="00A67B35">
        <w:rPr>
          <w:rStyle w:val="mord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mop"/>
          <w:rFonts w:ascii="Times New Roman" w:hAnsi="Times New Roman" w:cs="Times New Roman"/>
          <w:sz w:val="24"/>
          <w:szCs w:val="24"/>
        </w:rPr>
        <w:t>log</w:t>
      </w:r>
      <w:r w:rsidR="00A67B35" w:rsidRPr="00A67B35">
        <w:rPr>
          <w:rStyle w:val="mop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A67B35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:rsidR="001F153C" w:rsidRPr="00A67B35" w:rsidRDefault="001F153C" w:rsidP="00A67B3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Even with random pivots, the algorithm creates a balanced partition on average.</w:t>
      </w:r>
    </w:p>
    <w:p w:rsidR="00A67B35" w:rsidRPr="00A67B35" w:rsidRDefault="001F153C" w:rsidP="00A67B35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sz w:val="24"/>
          <w:szCs w:val="24"/>
        </w:rPr>
        <w:t>Worst Case</w:t>
      </w:r>
      <w:r w:rsidRPr="00A67B35">
        <w:rPr>
          <w:rFonts w:ascii="Times New Roman" w:hAnsi="Times New Roman" w:cs="Times New Roman"/>
          <w:sz w:val="24"/>
          <w:szCs w:val="24"/>
        </w:rPr>
        <w:t xml:space="preserve">: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O(</w:t>
      </w:r>
      <m:oMath>
        <m:sSup>
          <m:sSupPr>
            <m:ctrlPr>
              <w:rPr>
                <w:rStyle w:val="katex-mathml"/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Style w:val="katex-mathml"/>
            <w:rFonts w:ascii="Cambria Math" w:hAnsi="Cambria Math" w:cs="Times New Roman"/>
            <w:sz w:val="24"/>
            <w:szCs w:val="24"/>
          </w:rPr>
          <m:t>)</m:t>
        </m:r>
      </m:oMath>
    </w:p>
    <w:p w:rsidR="001F153C" w:rsidRPr="00A67B35" w:rsidRDefault="001F153C" w:rsidP="00A67B35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The worst case is still theoretically possible but occurs with very low probability due to random pivot selection.</w:t>
      </w:r>
    </w:p>
    <w:p w:rsidR="001F153C" w:rsidRPr="00A67B35" w:rsidRDefault="001F153C" w:rsidP="00A67B35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2. Space Complexity</w:t>
      </w:r>
    </w:p>
    <w:p w:rsidR="001F153C" w:rsidRPr="00A67B35" w:rsidRDefault="001F153C" w:rsidP="00A67B35">
      <w:pPr>
        <w:numPr>
          <w:ilvl w:val="0"/>
          <w:numId w:val="18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Same as standard Quicksort:</w:t>
      </w:r>
    </w:p>
    <w:p w:rsidR="001F153C" w:rsidRPr="00A67B35" w:rsidRDefault="001F153C" w:rsidP="00A67B35">
      <w:pPr>
        <w:numPr>
          <w:ilvl w:val="1"/>
          <w:numId w:val="18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sz w:val="24"/>
          <w:szCs w:val="24"/>
        </w:rPr>
        <w:t>Best/Average Case</w:t>
      </w:r>
      <w:r w:rsidRPr="00A67B3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67B35">
        <w:rPr>
          <w:rStyle w:val="mord"/>
          <w:rFonts w:ascii="Times New Roman" w:hAnsi="Times New Roman" w:cs="Times New Roman"/>
          <w:sz w:val="24"/>
          <w:szCs w:val="24"/>
        </w:rPr>
        <w:t>O</w:t>
      </w:r>
      <w:r w:rsidRPr="00A67B35">
        <w:rPr>
          <w:rStyle w:val="mopen"/>
          <w:rFonts w:ascii="Times New Roman" w:hAnsi="Times New Roman" w:cs="Times New Roman"/>
          <w:sz w:val="24"/>
          <w:szCs w:val="24"/>
        </w:rPr>
        <w:t>(</w:t>
      </w:r>
      <w:proofErr w:type="gramEnd"/>
      <w:r w:rsidRPr="00A67B35">
        <w:rPr>
          <w:rStyle w:val="mop"/>
          <w:rFonts w:ascii="Times New Roman" w:hAnsi="Times New Roman" w:cs="Times New Roman"/>
          <w:sz w:val="24"/>
          <w:szCs w:val="24"/>
        </w:rPr>
        <w:t>log</w:t>
      </w:r>
      <w:r w:rsidR="00A67B35" w:rsidRPr="00A67B35">
        <w:rPr>
          <w:rStyle w:val="mop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A67B35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A67B35">
        <w:rPr>
          <w:rFonts w:ascii="Times New Roman" w:hAnsi="Times New Roman" w:cs="Times New Roman"/>
          <w:sz w:val="24"/>
          <w:szCs w:val="24"/>
        </w:rPr>
        <w:t xml:space="preserve"> due to the recursive stack depth.</w:t>
      </w:r>
    </w:p>
    <w:p w:rsidR="001F153C" w:rsidRPr="00A67B35" w:rsidRDefault="001F153C" w:rsidP="00A67B35">
      <w:pPr>
        <w:numPr>
          <w:ilvl w:val="1"/>
          <w:numId w:val="18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sz w:val="24"/>
          <w:szCs w:val="24"/>
        </w:rPr>
        <w:t>Worst Case</w:t>
      </w:r>
      <w:r w:rsidRPr="00A67B3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proofErr w:type="gramEnd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n)</w:t>
      </w:r>
      <w:r w:rsidRPr="00A67B35">
        <w:rPr>
          <w:rFonts w:ascii="Times New Roman" w:hAnsi="Times New Roman" w:cs="Times New Roman"/>
          <w:sz w:val="24"/>
          <w:szCs w:val="24"/>
        </w:rPr>
        <w:t>, but rare with randomization.</w:t>
      </w:r>
    </w:p>
    <w:p w:rsidR="001F153C" w:rsidRPr="00A67B35" w:rsidRDefault="001F153C" w:rsidP="00A67B35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3. Overhead of Randomization</w:t>
      </w:r>
    </w:p>
    <w:p w:rsidR="001F153C" w:rsidRPr="00A67B35" w:rsidRDefault="001F153C" w:rsidP="00A67B35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Additional work comes from generating a random number for the pivot selection at each step.</w:t>
      </w:r>
    </w:p>
    <w:p w:rsidR="001F153C" w:rsidRPr="00A67B35" w:rsidRDefault="001F153C" w:rsidP="00A67B35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This overhead is negligible compared to the cost of partitioning and recursion.</w:t>
      </w:r>
    </w:p>
    <w:p w:rsidR="00A67B35" w:rsidRPr="00A67B35" w:rsidRDefault="00A67B35" w:rsidP="00A67B35">
      <w:pPr>
        <w:pStyle w:val="Heading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Why Randomized Quicksort Is Robust</w:t>
      </w:r>
    </w:p>
    <w:p w:rsidR="00A67B35" w:rsidRPr="00A67B35" w:rsidRDefault="00A67B35" w:rsidP="00A67B35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sz w:val="24"/>
          <w:szCs w:val="24"/>
        </w:rPr>
        <w:t>Input-Agnostic</w:t>
      </w:r>
      <w:r w:rsidRPr="00A67B35">
        <w:rPr>
          <w:rFonts w:ascii="Times New Roman" w:hAnsi="Times New Roman" w:cs="Times New Roman"/>
          <w:sz w:val="24"/>
          <w:szCs w:val="24"/>
        </w:rPr>
        <w:t>:</w:t>
      </w:r>
    </w:p>
    <w:p w:rsidR="00A67B35" w:rsidRPr="00A67B35" w:rsidRDefault="00A67B35" w:rsidP="00A67B35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Randomization ensures that all input types (sorted, reverse-sorted, etc.) are treated equally, avoiding patterns that lead to poor performance.</w:t>
      </w:r>
    </w:p>
    <w:p w:rsidR="00A67B35" w:rsidRPr="00A67B35" w:rsidRDefault="00A67B35" w:rsidP="00A67B35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sz w:val="24"/>
          <w:szCs w:val="24"/>
        </w:rPr>
        <w:t>Practical Efficiency</w:t>
      </w:r>
      <w:r w:rsidRPr="00A67B35">
        <w:rPr>
          <w:rFonts w:ascii="Times New Roman" w:hAnsi="Times New Roman" w:cs="Times New Roman"/>
          <w:sz w:val="24"/>
          <w:szCs w:val="24"/>
        </w:rPr>
        <w:t>:</w:t>
      </w:r>
      <w:r w:rsidR="00A20240">
        <w:rPr>
          <w:rFonts w:ascii="Times New Roman" w:hAnsi="Times New Roman" w:cs="Times New Roman"/>
          <w:sz w:val="24"/>
          <w:szCs w:val="24"/>
        </w:rPr>
        <w:softHyphen/>
      </w:r>
      <w:r w:rsidR="00A20240">
        <w:rPr>
          <w:rFonts w:ascii="Times New Roman" w:hAnsi="Times New Roman" w:cs="Times New Roman"/>
          <w:sz w:val="24"/>
          <w:szCs w:val="24"/>
        </w:rPr>
        <w:softHyphen/>
      </w:r>
    </w:p>
    <w:p w:rsidR="008A7BC3" w:rsidRDefault="00A67B35" w:rsidP="008A7BC3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lastRenderedPageBreak/>
        <w:t>In practice, Randomized Quicksort often outperforms deterministic Quicksort due to its abi</w:t>
      </w:r>
      <w:r w:rsidR="008A7BC3">
        <w:rPr>
          <w:rFonts w:ascii="Times New Roman" w:hAnsi="Times New Roman" w:cs="Times New Roman"/>
          <w:sz w:val="24"/>
          <w:szCs w:val="24"/>
        </w:rPr>
        <w:t>lity to avoid pathologic</w:t>
      </w:r>
      <w:r w:rsidR="00A20240">
        <w:rPr>
          <w:rFonts w:ascii="Times New Roman" w:hAnsi="Times New Roman" w:cs="Times New Roman"/>
          <w:sz w:val="24"/>
          <w:szCs w:val="24"/>
        </w:rPr>
        <w:softHyphen/>
      </w:r>
      <w:r w:rsidR="00A20240">
        <w:rPr>
          <w:rFonts w:ascii="Times New Roman" w:hAnsi="Times New Roman" w:cs="Times New Roman"/>
          <w:sz w:val="24"/>
          <w:szCs w:val="24"/>
        </w:rPr>
        <w:softHyphen/>
      </w:r>
      <w:r w:rsidR="00A20240">
        <w:rPr>
          <w:rFonts w:ascii="Times New Roman" w:hAnsi="Times New Roman" w:cs="Times New Roman"/>
          <w:sz w:val="24"/>
          <w:szCs w:val="24"/>
        </w:rPr>
        <w:softHyphen/>
      </w:r>
      <w:r w:rsidR="008A7BC3">
        <w:rPr>
          <w:rFonts w:ascii="Times New Roman" w:hAnsi="Times New Roman" w:cs="Times New Roman"/>
          <w:sz w:val="24"/>
          <w:szCs w:val="24"/>
        </w:rPr>
        <w:t>al case</w:t>
      </w:r>
    </w:p>
    <w:p w:rsidR="008A7BC3" w:rsidRPr="008A7BC3" w:rsidRDefault="008A7BC3" w:rsidP="008A7BC3">
      <w:pPr>
        <w:spacing w:before="100" w:beforeAutospacing="1" w:after="100" w:afterAutospacing="1" w:line="48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67B35" w:rsidRPr="008A7BC3" w:rsidRDefault="00E26060" w:rsidP="008A7BC3">
      <w:pPr>
        <w:spacing w:before="100" w:beforeAutospacing="1" w:after="100" w:afterAutospacing="1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7BC3">
        <w:rPr>
          <w:rFonts w:ascii="Times New Roman" w:hAnsi="Times New Roman" w:cs="Times New Roman"/>
          <w:b/>
          <w:sz w:val="24"/>
          <w:szCs w:val="24"/>
        </w:rPr>
        <w:t>Empirical Analysis</w:t>
      </w:r>
      <w:r w:rsidR="00A67B35" w:rsidRPr="00A67B35">
        <w:rPr>
          <w:noProof/>
          <w:lang w:val="en-IN" w:eastAsia="en-IN"/>
        </w:rPr>
        <w:drawing>
          <wp:inline distT="0" distB="0" distL="0" distR="0" wp14:anchorId="1BE31C20" wp14:editId="72BAB5A7">
            <wp:extent cx="4183380" cy="2813614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499" cy="28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35" w:rsidRPr="00A67B35" w:rsidRDefault="00A67B35" w:rsidP="008A7BC3">
      <w:pPr>
        <w:pStyle w:val="Heading2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2499FCB" wp14:editId="6D8415EB">
            <wp:extent cx="4023360" cy="268317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420" cy="27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B3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335780" cy="291611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69" cy="29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2D" w:rsidRPr="00A67B35" w:rsidRDefault="00A67B35" w:rsidP="00A67B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The graphs above compare the running times of </w:t>
      </w:r>
      <w:r w:rsidRPr="00A67B35">
        <w:rPr>
          <w:rStyle w:val="Strong"/>
          <w:rFonts w:ascii="Times New Roman" w:hAnsi="Times New Roman" w:cs="Times New Roman"/>
          <w:sz w:val="24"/>
          <w:szCs w:val="24"/>
        </w:rPr>
        <w:t>Deterministic Quicksort</w:t>
      </w:r>
      <w:r w:rsidRPr="00A67B35">
        <w:rPr>
          <w:rFonts w:ascii="Times New Roman" w:hAnsi="Times New Roman" w:cs="Times New Roman"/>
          <w:sz w:val="24"/>
          <w:szCs w:val="24"/>
        </w:rPr>
        <w:t xml:space="preserve"> and </w:t>
      </w:r>
      <w:r w:rsidRPr="00A67B35">
        <w:rPr>
          <w:rStyle w:val="Strong"/>
          <w:rFonts w:ascii="Times New Roman" w:hAnsi="Times New Roman" w:cs="Times New Roman"/>
          <w:sz w:val="24"/>
          <w:szCs w:val="24"/>
        </w:rPr>
        <w:t>Randomized Quicksort</w:t>
      </w:r>
      <w:r w:rsidRPr="00A67B35">
        <w:rPr>
          <w:rFonts w:ascii="Times New Roman" w:hAnsi="Times New Roman" w:cs="Times New Roman"/>
          <w:sz w:val="24"/>
          <w:szCs w:val="24"/>
        </w:rPr>
        <w:t xml:space="preserve"> on different input distributions across varying input sizes</w:t>
      </w:r>
    </w:p>
    <w:p w:rsidR="00A67B35" w:rsidRPr="00A67B35" w:rsidRDefault="00A67B35" w:rsidP="00A67B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67B35" w:rsidRPr="00A67B35" w:rsidRDefault="00A67B35" w:rsidP="00A67B35">
      <w:pPr>
        <w:pStyle w:val="Heading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lastRenderedPageBreak/>
        <w:t>Observed Results</w:t>
      </w:r>
    </w:p>
    <w:p w:rsidR="00A67B35" w:rsidRPr="00A67B35" w:rsidRDefault="00A67B35" w:rsidP="00A67B35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1. Random Input Distribution</w:t>
      </w:r>
    </w:p>
    <w:p w:rsidR="00A67B35" w:rsidRPr="00A67B35" w:rsidRDefault="00A67B35" w:rsidP="00A67B35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Both algorithms perform similarly, with Randomized Quicksort occasionally being slightly faster.</w:t>
      </w:r>
    </w:p>
    <w:p w:rsidR="00A67B35" w:rsidRPr="00A67B35" w:rsidRDefault="00A67B35" w:rsidP="00A67B35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This aligns with theoretical expectations, as random inputs naturally lead to average-case performance </w:t>
      </w:r>
      <w:proofErr w:type="gramStart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proofErr w:type="gramEnd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log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Fonts w:ascii="Times New Roman" w:hAnsi="Times New Roman" w:cs="Times New Roman"/>
          <w:sz w:val="24"/>
          <w:szCs w:val="24"/>
        </w:rPr>
        <w:t>) for both versions.</w:t>
      </w:r>
    </w:p>
    <w:p w:rsidR="00A67B35" w:rsidRPr="00A67B35" w:rsidRDefault="00A67B35" w:rsidP="00A67B35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2. Sorted Input Distribution</w:t>
      </w:r>
    </w:p>
    <w:p w:rsidR="00A67B35" w:rsidRPr="00A67B35" w:rsidRDefault="00A67B35" w:rsidP="00A67B35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Deterministic Quicksort exhibits significantly worse performance as input size grows, reflecting its susceptibility to worst-case behavior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Style w:val="katex-mathml"/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67B35">
        <w:rPr>
          <w:rFonts w:ascii="Times New Roman" w:hAnsi="Times New Roman" w:cs="Times New Roman"/>
          <w:sz w:val="24"/>
          <w:szCs w:val="24"/>
        </w:rPr>
        <w:t>).</w:t>
      </w:r>
    </w:p>
    <w:p w:rsidR="00A67B35" w:rsidRPr="00A67B35" w:rsidRDefault="00A67B35" w:rsidP="00A67B35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Randomized Quicksort consistently outperforms, maintaining near-average-case performance due to its random pivot selection.</w:t>
      </w:r>
    </w:p>
    <w:p w:rsidR="00A67B35" w:rsidRPr="00A67B35" w:rsidRDefault="00A67B35" w:rsidP="00A67B35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3. Reverse-Sorted Input Distribution</w:t>
      </w:r>
    </w:p>
    <w:p w:rsidR="00A67B35" w:rsidRPr="00A67B35" w:rsidRDefault="00A67B35" w:rsidP="00A67B35">
      <w:pPr>
        <w:numPr>
          <w:ilvl w:val="0"/>
          <w:numId w:val="2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Similar to the sorted distribution, Deterministic Quicksort is much slower, again due to its tendency to pick poor pivots (e.g., always the largest or smallest element).</w:t>
      </w:r>
    </w:p>
    <w:p w:rsidR="00A67B35" w:rsidRPr="00A67B35" w:rsidRDefault="00A67B35" w:rsidP="00A67B35">
      <w:pPr>
        <w:numPr>
          <w:ilvl w:val="0"/>
          <w:numId w:val="2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Randomized Quicksort handles this input efficiently, avoiding the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 (</w:t>
      </w:r>
      <m:oMath>
        <m:sSup>
          <m:sSupPr>
            <m:ctrlPr>
              <w:rPr>
                <w:rStyle w:val="katex-mathml"/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67B35">
        <w:rPr>
          <w:rFonts w:ascii="Times New Roman" w:hAnsi="Times New Roman" w:cs="Times New Roman"/>
          <w:sz w:val="24"/>
          <w:szCs w:val="24"/>
        </w:rPr>
        <w:t xml:space="preserve">) </w:t>
      </w:r>
      <w:r w:rsidRPr="00A67B35">
        <w:rPr>
          <w:rFonts w:ascii="Times New Roman" w:hAnsi="Times New Roman" w:cs="Times New Roman"/>
          <w:sz w:val="24"/>
          <w:szCs w:val="24"/>
        </w:rPr>
        <w:t>behavior.</w:t>
      </w:r>
    </w:p>
    <w:p w:rsidR="00A67B35" w:rsidRPr="00A67B35" w:rsidRDefault="00A67B35" w:rsidP="00A67B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67B35" w:rsidRPr="00A67B35" w:rsidRDefault="00A67B35" w:rsidP="00A67B35">
      <w:pPr>
        <w:pStyle w:val="Heading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lastRenderedPageBreak/>
        <w:t>Relation to Theoretical Analysis</w:t>
      </w:r>
    </w:p>
    <w:p w:rsidR="00A67B35" w:rsidRPr="00A67B35" w:rsidRDefault="00A67B35" w:rsidP="00A67B35">
      <w:pPr>
        <w:pStyle w:val="NormalWeb"/>
        <w:numPr>
          <w:ilvl w:val="0"/>
          <w:numId w:val="24"/>
        </w:numPr>
        <w:spacing w:line="480" w:lineRule="auto"/>
      </w:pPr>
      <w:r w:rsidRPr="00A67B35">
        <w:rPr>
          <w:rStyle w:val="Strong"/>
        </w:rPr>
        <w:t>Randomized Quicksort Robustness</w:t>
      </w:r>
      <w:r w:rsidRPr="00A67B35">
        <w:t>:</w:t>
      </w:r>
    </w:p>
    <w:p w:rsidR="00A67B35" w:rsidRPr="00A67B35" w:rsidRDefault="00A67B35" w:rsidP="00A67B35">
      <w:pPr>
        <w:numPr>
          <w:ilvl w:val="1"/>
          <w:numId w:val="2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Random pivot selection eliminates deterministic patterns that lead to worst-case behavior, ensuring that input distributions have no adverse impact on performance.</w:t>
      </w:r>
    </w:p>
    <w:p w:rsidR="00A67B35" w:rsidRPr="00A67B35" w:rsidRDefault="00A67B35" w:rsidP="00A67B35">
      <w:pPr>
        <w:numPr>
          <w:ilvl w:val="1"/>
          <w:numId w:val="2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Empirical results show Randomized Quicksort maintaining </w:t>
      </w:r>
      <w:proofErr w:type="gramStart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proofErr w:type="gramEnd"/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lo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 xml:space="preserve">g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n)</w:t>
      </w:r>
      <w:r w:rsidRPr="00A67B35">
        <w:rPr>
          <w:rFonts w:ascii="Times New Roman" w:hAnsi="Times New Roman" w:cs="Times New Roman"/>
          <w:sz w:val="24"/>
          <w:szCs w:val="24"/>
        </w:rPr>
        <w:t>performance across all tested distributions.</w:t>
      </w:r>
    </w:p>
    <w:p w:rsidR="00A67B35" w:rsidRPr="00A67B35" w:rsidRDefault="00A67B35" w:rsidP="00A67B35">
      <w:pPr>
        <w:pStyle w:val="NormalWeb"/>
        <w:numPr>
          <w:ilvl w:val="0"/>
          <w:numId w:val="24"/>
        </w:numPr>
        <w:spacing w:line="480" w:lineRule="auto"/>
      </w:pPr>
      <w:r w:rsidRPr="00A67B35">
        <w:rPr>
          <w:rStyle w:val="Strong"/>
        </w:rPr>
        <w:t>Deterministic Quicksort Vulnerability</w:t>
      </w:r>
      <w:r w:rsidRPr="00A67B35">
        <w:t>:</w:t>
      </w:r>
    </w:p>
    <w:p w:rsidR="00A67B35" w:rsidRPr="00A67B35" w:rsidRDefault="00A67B35" w:rsidP="00A67B35">
      <w:pPr>
        <w:numPr>
          <w:ilvl w:val="1"/>
          <w:numId w:val="2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 xml:space="preserve">For sorted and reverse-sorted inputs, Deterministic Quicksort consistently demonstrates </w:t>
      </w:r>
      <w:r w:rsidRPr="00A67B35">
        <w:rPr>
          <w:rStyle w:val="katex-mathml"/>
          <w:rFonts w:ascii="Times New Roman" w:hAnsi="Times New Roman" w:cs="Times New Roman"/>
          <w:sz w:val="24"/>
          <w:szCs w:val="24"/>
        </w:rPr>
        <w:t>O (</w:t>
      </w:r>
      <m:oMath>
        <m:sSup>
          <m:sSupPr>
            <m:ctrlPr>
              <w:rPr>
                <w:rStyle w:val="katex-mathml"/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Style w:val="katex-mathml"/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67B35">
        <w:rPr>
          <w:rFonts w:ascii="Times New Roman" w:hAnsi="Times New Roman" w:cs="Times New Roman"/>
          <w:sz w:val="24"/>
          <w:szCs w:val="24"/>
        </w:rPr>
        <w:t xml:space="preserve">) </w:t>
      </w:r>
      <w:r w:rsidRPr="00A67B35">
        <w:rPr>
          <w:rFonts w:ascii="Times New Roman" w:hAnsi="Times New Roman" w:cs="Times New Roman"/>
          <w:sz w:val="24"/>
          <w:szCs w:val="24"/>
        </w:rPr>
        <w:t>performance, as predicted in theory.</w:t>
      </w:r>
    </w:p>
    <w:p w:rsidR="00A67B35" w:rsidRPr="00A67B35" w:rsidRDefault="00A67B35" w:rsidP="00A67B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67B35" w:rsidRPr="00A67B35" w:rsidRDefault="00A67B35" w:rsidP="00A67B35">
      <w:pPr>
        <w:pStyle w:val="Heading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A67B35" w:rsidRPr="00A67B35" w:rsidRDefault="00A67B35" w:rsidP="00A67B35">
      <w:pPr>
        <w:numPr>
          <w:ilvl w:val="0"/>
          <w:numId w:val="25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Style w:val="Strong"/>
          <w:rFonts w:ascii="Times New Roman" w:hAnsi="Times New Roman" w:cs="Times New Roman"/>
          <w:sz w:val="24"/>
          <w:szCs w:val="24"/>
        </w:rPr>
        <w:t>Randomized Quicksort</w:t>
      </w:r>
      <w:r w:rsidRPr="00A67B35">
        <w:rPr>
          <w:rFonts w:ascii="Times New Roman" w:hAnsi="Times New Roman" w:cs="Times New Roman"/>
          <w:sz w:val="24"/>
          <w:szCs w:val="24"/>
        </w:rPr>
        <w:t xml:space="preserve"> is clearly more robust and efficient for a variety of input distributions, making it a better choice for practical use.</w:t>
      </w:r>
    </w:p>
    <w:p w:rsidR="00A67B35" w:rsidRPr="00A67B35" w:rsidRDefault="00A67B35" w:rsidP="00A67B35">
      <w:pPr>
        <w:numPr>
          <w:ilvl w:val="0"/>
          <w:numId w:val="25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67B35">
        <w:rPr>
          <w:rFonts w:ascii="Times New Roman" w:hAnsi="Times New Roman" w:cs="Times New Roman"/>
          <w:sz w:val="24"/>
          <w:szCs w:val="24"/>
        </w:rPr>
        <w:t>The performance difference becomes especially evident for larger input sizes and structured data (sorted/reverse-sorted).</w:t>
      </w:r>
    </w:p>
    <w:p w:rsidR="00A67B35" w:rsidRPr="00A67B35" w:rsidRDefault="00A67B35" w:rsidP="00A67B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67B35" w:rsidRPr="00A67B35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060" w:rsidRDefault="00E26060" w:rsidP="001F153C">
      <w:pPr>
        <w:spacing w:after="0" w:line="240" w:lineRule="auto"/>
      </w:pPr>
      <w:r>
        <w:separator/>
      </w:r>
    </w:p>
  </w:endnote>
  <w:endnote w:type="continuationSeparator" w:id="0">
    <w:p w:rsidR="00E26060" w:rsidRDefault="00E26060" w:rsidP="001F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060" w:rsidRDefault="00E26060" w:rsidP="001F153C">
      <w:pPr>
        <w:spacing w:after="0" w:line="240" w:lineRule="auto"/>
      </w:pPr>
      <w:r>
        <w:separator/>
      </w:r>
    </w:p>
  </w:footnote>
  <w:footnote w:type="continuationSeparator" w:id="0">
    <w:p w:rsidR="00E26060" w:rsidRDefault="00E26060" w:rsidP="001F1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25740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20240" w:rsidRDefault="00A2024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A20240" w:rsidRDefault="00A202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D51B7A"/>
    <w:multiLevelType w:val="multilevel"/>
    <w:tmpl w:val="AE0E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4137FF9"/>
    <w:multiLevelType w:val="multilevel"/>
    <w:tmpl w:val="9DF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A657D4F"/>
    <w:multiLevelType w:val="multilevel"/>
    <w:tmpl w:val="3202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A9D4C7F"/>
    <w:multiLevelType w:val="multilevel"/>
    <w:tmpl w:val="B8A0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CCD5685"/>
    <w:multiLevelType w:val="multilevel"/>
    <w:tmpl w:val="D28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4762D53"/>
    <w:multiLevelType w:val="multilevel"/>
    <w:tmpl w:val="1B2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EF181C"/>
    <w:multiLevelType w:val="multilevel"/>
    <w:tmpl w:val="2DB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CC130C"/>
    <w:multiLevelType w:val="multilevel"/>
    <w:tmpl w:val="C440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2E3C0C"/>
    <w:multiLevelType w:val="multilevel"/>
    <w:tmpl w:val="B668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577093"/>
    <w:multiLevelType w:val="multilevel"/>
    <w:tmpl w:val="F74E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1B1B4F"/>
    <w:multiLevelType w:val="multilevel"/>
    <w:tmpl w:val="A0A4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273C73"/>
    <w:multiLevelType w:val="multilevel"/>
    <w:tmpl w:val="6EEC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C921BF"/>
    <w:multiLevelType w:val="multilevel"/>
    <w:tmpl w:val="C64C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2E62BF"/>
    <w:multiLevelType w:val="multilevel"/>
    <w:tmpl w:val="0BD2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28497E"/>
    <w:multiLevelType w:val="multilevel"/>
    <w:tmpl w:val="5170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B97C07"/>
    <w:multiLevelType w:val="multilevel"/>
    <w:tmpl w:val="D298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14"/>
  </w:num>
  <w:num w:numId="12">
    <w:abstractNumId w:val="20"/>
  </w:num>
  <w:num w:numId="13">
    <w:abstractNumId w:val="12"/>
  </w:num>
  <w:num w:numId="14">
    <w:abstractNumId w:val="23"/>
  </w:num>
  <w:num w:numId="15">
    <w:abstractNumId w:val="10"/>
  </w:num>
  <w:num w:numId="16">
    <w:abstractNumId w:val="9"/>
  </w:num>
  <w:num w:numId="17">
    <w:abstractNumId w:val="16"/>
  </w:num>
  <w:num w:numId="18">
    <w:abstractNumId w:val="22"/>
  </w:num>
  <w:num w:numId="19">
    <w:abstractNumId w:val="15"/>
  </w:num>
  <w:num w:numId="20">
    <w:abstractNumId w:val="18"/>
  </w:num>
  <w:num w:numId="21">
    <w:abstractNumId w:val="24"/>
  </w:num>
  <w:num w:numId="22">
    <w:abstractNumId w:val="17"/>
  </w:num>
  <w:num w:numId="23">
    <w:abstractNumId w:val="13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F153C"/>
    <w:rsid w:val="0029639D"/>
    <w:rsid w:val="00326F90"/>
    <w:rsid w:val="003B1F00"/>
    <w:rsid w:val="008A7BC3"/>
    <w:rsid w:val="00A20240"/>
    <w:rsid w:val="00A67B35"/>
    <w:rsid w:val="00A8632D"/>
    <w:rsid w:val="00AA1D8D"/>
    <w:rsid w:val="00B47730"/>
    <w:rsid w:val="00CB0664"/>
    <w:rsid w:val="00E260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52791A5-BFCD-4F36-968A-63ADCCFF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B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atex-mathml">
    <w:name w:val="katex-mathml"/>
    <w:basedOn w:val="DefaultParagraphFont"/>
    <w:rsid w:val="003B1F00"/>
  </w:style>
  <w:style w:type="character" w:customStyle="1" w:styleId="mord">
    <w:name w:val="mord"/>
    <w:basedOn w:val="DefaultParagraphFont"/>
    <w:rsid w:val="003B1F00"/>
  </w:style>
  <w:style w:type="character" w:customStyle="1" w:styleId="mopen">
    <w:name w:val="mopen"/>
    <w:basedOn w:val="DefaultParagraphFont"/>
    <w:rsid w:val="003B1F00"/>
  </w:style>
  <w:style w:type="character" w:customStyle="1" w:styleId="mop">
    <w:name w:val="mop"/>
    <w:basedOn w:val="DefaultParagraphFont"/>
    <w:rsid w:val="003B1F00"/>
  </w:style>
  <w:style w:type="character" w:customStyle="1" w:styleId="mclose">
    <w:name w:val="mclose"/>
    <w:basedOn w:val="DefaultParagraphFont"/>
    <w:rsid w:val="003B1F00"/>
  </w:style>
  <w:style w:type="character" w:customStyle="1" w:styleId="mbin">
    <w:name w:val="mbin"/>
    <w:basedOn w:val="DefaultParagraphFont"/>
    <w:rsid w:val="003B1F00"/>
  </w:style>
  <w:style w:type="character" w:customStyle="1" w:styleId="minner">
    <w:name w:val="minner"/>
    <w:basedOn w:val="DefaultParagraphFont"/>
    <w:rsid w:val="003B1F00"/>
  </w:style>
  <w:style w:type="character" w:customStyle="1" w:styleId="mrel">
    <w:name w:val="mrel"/>
    <w:basedOn w:val="DefaultParagraphFont"/>
    <w:rsid w:val="003B1F00"/>
  </w:style>
  <w:style w:type="character" w:customStyle="1" w:styleId="vlist-s">
    <w:name w:val="vlist-s"/>
    <w:basedOn w:val="DefaultParagraphFont"/>
    <w:rsid w:val="003B1F00"/>
  </w:style>
  <w:style w:type="character" w:styleId="HTMLCode">
    <w:name w:val="HTML Code"/>
    <w:basedOn w:val="DefaultParagraphFont"/>
    <w:uiPriority w:val="99"/>
    <w:semiHidden/>
    <w:unhideWhenUsed/>
    <w:rsid w:val="003B1F0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F1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B1"/>
    <w:rsid w:val="001D3AB1"/>
    <w:rsid w:val="00F4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A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01D66C-17C6-4DBA-BBF9-5A3D522C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mazen</cp:lastModifiedBy>
  <cp:revision>3</cp:revision>
  <dcterms:created xsi:type="dcterms:W3CDTF">2024-11-17T19:54:00Z</dcterms:created>
  <dcterms:modified xsi:type="dcterms:W3CDTF">2024-11-17T19:57:00Z</dcterms:modified>
  <cp:category/>
</cp:coreProperties>
</file>